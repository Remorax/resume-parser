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00B40" w:rsidRDefault="00843A54" w:rsidP="00EE45A3">
      <w:pPr>
        <w:spacing w:line="288" w:lineRule="atLeast"/>
        <w:ind w:left="6480"/>
        <w:rPr>
          <w:b/>
          <w:color w:val="000000"/>
          <w:sz w:val="20"/>
          <w:szCs w:val="20"/>
        </w:rPr>
      </w:pPr>
      <w:r>
        <w:rPr>
          <w:rFonts w:ascii="Cambria" w:hAnsi="Cambria" w:cs="Arial"/>
          <w:b/>
          <w:bCs/>
          <w:i/>
          <w:color w:val="000000"/>
          <w:sz w:val="32"/>
          <w:szCs w:val="28"/>
          <w:u w:val="single"/>
        </w:rPr>
        <w:t>M</w:t>
      </w:r>
      <w:r w:rsidR="00D00B40">
        <w:rPr>
          <w:rFonts w:ascii="Cambria" w:hAnsi="Cambria" w:cs="Arial"/>
          <w:b/>
          <w:bCs/>
          <w:i/>
          <w:color w:val="000000"/>
          <w:sz w:val="32"/>
          <w:szCs w:val="28"/>
          <w:u w:val="single"/>
        </w:rPr>
        <w:t>rs. RHEA Y. SALKAR</w:t>
      </w:r>
      <w:r w:rsidR="00D00B40">
        <w:rPr>
          <w:b/>
          <w:color w:val="000000"/>
          <w:sz w:val="20"/>
          <w:szCs w:val="20"/>
        </w:rPr>
        <w:t xml:space="preserve"> </w:t>
      </w:r>
      <w:r w:rsidR="00EE45A3" w:rsidRPr="00843A54">
        <w:rPr>
          <w:b/>
          <w:color w:val="000000"/>
          <w:sz w:val="20"/>
          <w:szCs w:val="20"/>
        </w:rPr>
        <w:t xml:space="preserve"> </w:t>
      </w:r>
    </w:p>
    <w:p w:rsidR="00B8217B" w:rsidRPr="00843A54" w:rsidRDefault="00D00B40" w:rsidP="00EE45A3">
      <w:pPr>
        <w:spacing w:line="288" w:lineRule="atLeast"/>
        <w:ind w:left="6480"/>
        <w:rPr>
          <w:rFonts w:ascii="Calibri" w:hAnsi="Calibri"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B.COM.</w:t>
      </w:r>
      <w:r w:rsidR="00EE45A3" w:rsidRPr="00843A54">
        <w:rPr>
          <w:b/>
          <w:color w:val="000000"/>
          <w:sz w:val="20"/>
          <w:szCs w:val="20"/>
        </w:rPr>
        <w:t xml:space="preserve">                                  </w:t>
      </w:r>
      <w:r w:rsidR="00B8217B" w:rsidRPr="00843A54">
        <w:rPr>
          <w:rFonts w:ascii="Calibri" w:hAnsi="Calibri"/>
          <w:b/>
          <w:color w:val="000000"/>
          <w:sz w:val="20"/>
          <w:szCs w:val="20"/>
        </w:rPr>
        <w:t xml:space="preserve"> </w:t>
      </w:r>
    </w:p>
    <w:p w:rsidR="000D502B" w:rsidRPr="007A0257" w:rsidRDefault="000D502B" w:rsidP="000D502B">
      <w:pPr>
        <w:ind w:left="720"/>
        <w:rPr>
          <w:rFonts w:asciiTheme="minorHAnsi" w:hAnsiTheme="minorHAnsi"/>
          <w:b/>
          <w:sz w:val="20"/>
          <w:szCs w:val="20"/>
        </w:rPr>
      </w:pPr>
      <w:r w:rsidRPr="00843A54">
        <w:rPr>
          <w:sz w:val="20"/>
          <w:szCs w:val="20"/>
        </w:rPr>
        <w:t xml:space="preserve">                                                                                   </w:t>
      </w:r>
      <w:r w:rsidR="00843A54" w:rsidRPr="00843A54">
        <w:rPr>
          <w:sz w:val="20"/>
          <w:szCs w:val="20"/>
        </w:rPr>
        <w:t xml:space="preserve">           </w:t>
      </w:r>
      <w:r w:rsidR="00843A54">
        <w:rPr>
          <w:sz w:val="20"/>
          <w:szCs w:val="20"/>
        </w:rPr>
        <w:t xml:space="preserve">                   </w:t>
      </w:r>
      <w:r w:rsidR="00843A54" w:rsidRPr="00843A54">
        <w:rPr>
          <w:sz w:val="20"/>
          <w:szCs w:val="20"/>
        </w:rPr>
        <w:t xml:space="preserve"> </w:t>
      </w:r>
      <w:r w:rsidR="00843A54">
        <w:rPr>
          <w:sz w:val="20"/>
          <w:szCs w:val="20"/>
        </w:rPr>
        <w:t xml:space="preserve"> </w:t>
      </w:r>
      <w:r w:rsidR="009246D8">
        <w:rPr>
          <w:rFonts w:asciiTheme="minorHAnsi" w:hAnsiTheme="minorHAnsi"/>
          <w:b/>
          <w:sz w:val="20"/>
          <w:szCs w:val="20"/>
        </w:rPr>
        <w:t xml:space="preserve">Total Experience:  </w:t>
      </w:r>
      <w:r w:rsidR="00D00B40">
        <w:rPr>
          <w:rFonts w:asciiTheme="minorHAnsi" w:hAnsiTheme="minorHAnsi"/>
          <w:b/>
          <w:sz w:val="20"/>
          <w:szCs w:val="20"/>
        </w:rPr>
        <w:t>8YEARS</w:t>
      </w:r>
    </w:p>
    <w:p w:rsidR="00B8217B" w:rsidRPr="00843A54" w:rsidRDefault="00980D3A" w:rsidP="00843A54">
      <w:pPr>
        <w:ind w:left="720"/>
        <w:rPr>
          <w:sz w:val="20"/>
          <w:szCs w:val="20"/>
        </w:rPr>
      </w:pPr>
      <w:r w:rsidRPr="00843A54">
        <w:rPr>
          <w:rFonts w:ascii="Calibri" w:hAnsi="Calibri"/>
          <w:color w:val="000000"/>
          <w:sz w:val="20"/>
          <w:szCs w:val="20"/>
        </w:rPr>
        <w:t xml:space="preserve"> </w:t>
      </w:r>
      <w:r w:rsidR="000D502B" w:rsidRPr="00843A54">
        <w:rPr>
          <w:rFonts w:ascii="Calibri" w:hAnsi="Calibri"/>
          <w:color w:val="000000"/>
          <w:sz w:val="20"/>
          <w:szCs w:val="20"/>
        </w:rPr>
        <w:t xml:space="preserve">                                                                                                                           </w:t>
      </w:r>
      <w:r w:rsidR="00843A54">
        <w:rPr>
          <w:rFonts w:ascii="Calibri" w:hAnsi="Calibri"/>
          <w:color w:val="000000"/>
          <w:sz w:val="20"/>
          <w:szCs w:val="20"/>
        </w:rPr>
        <w:t xml:space="preserve"> </w:t>
      </w:r>
      <w:r w:rsidR="000D502B" w:rsidRPr="00843A54">
        <w:rPr>
          <w:rFonts w:ascii="Calibri" w:hAnsi="Calibri"/>
          <w:color w:val="000000"/>
          <w:sz w:val="20"/>
          <w:szCs w:val="20"/>
        </w:rPr>
        <w:t xml:space="preserve"> </w:t>
      </w:r>
      <w:r w:rsidR="006768E7">
        <w:rPr>
          <w:rFonts w:ascii="Calibri" w:hAnsi="Calibri"/>
          <w:color w:val="000000"/>
          <w:sz w:val="20"/>
          <w:szCs w:val="20"/>
        </w:rPr>
        <w:t xml:space="preserve"> </w:t>
      </w:r>
      <w:r w:rsidR="000D502B" w:rsidRPr="00843A54">
        <w:rPr>
          <w:rFonts w:ascii="Calibri" w:hAnsi="Calibri"/>
          <w:color w:val="000000"/>
          <w:sz w:val="20"/>
          <w:szCs w:val="20"/>
        </w:rPr>
        <w:t xml:space="preserve"> </w:t>
      </w:r>
      <w:r w:rsidR="00B8217B" w:rsidRPr="00843A54">
        <w:rPr>
          <w:rFonts w:ascii="Calibri" w:hAnsi="Calibri"/>
          <w:b/>
          <w:color w:val="000000"/>
          <w:sz w:val="20"/>
          <w:szCs w:val="20"/>
        </w:rPr>
        <w:t>Email ID</w:t>
      </w:r>
      <w:r w:rsidRPr="00843A54">
        <w:rPr>
          <w:rFonts w:ascii="Calibri" w:hAnsi="Calibri"/>
          <w:b/>
          <w:color w:val="000000"/>
          <w:sz w:val="20"/>
          <w:szCs w:val="20"/>
        </w:rPr>
        <w:t xml:space="preserve"> </w:t>
      </w:r>
      <w:r w:rsidR="00F77D1E" w:rsidRPr="00843A54">
        <w:rPr>
          <w:rFonts w:ascii="Calibri" w:hAnsi="Calibri"/>
          <w:b/>
          <w:color w:val="000000"/>
          <w:sz w:val="20"/>
          <w:szCs w:val="20"/>
        </w:rPr>
        <w:t xml:space="preserve">: </w:t>
      </w:r>
      <w:r w:rsidR="00D00B40">
        <w:rPr>
          <w:rFonts w:ascii="Calibri" w:hAnsi="Calibri"/>
          <w:b/>
          <w:color w:val="0000FF"/>
          <w:sz w:val="20"/>
          <w:szCs w:val="20"/>
        </w:rPr>
        <w:t>deulkarreshma@gmail.com</w:t>
      </w:r>
    </w:p>
    <w:p w:rsidR="00843A54" w:rsidRPr="00843A54" w:rsidRDefault="00843A54" w:rsidP="00843A54">
      <w:pPr>
        <w:rPr>
          <w:color w:val="000000"/>
          <w:sz w:val="20"/>
          <w:szCs w:val="20"/>
        </w:rPr>
      </w:pPr>
      <w:r w:rsidRPr="00843A54"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>
        <w:rPr>
          <w:color w:val="000000"/>
          <w:sz w:val="20"/>
          <w:szCs w:val="20"/>
        </w:rPr>
        <w:t xml:space="preserve">            </w:t>
      </w:r>
      <w:r w:rsidRPr="00843A54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</w:t>
      </w:r>
      <w:r w:rsidR="006768E7">
        <w:rPr>
          <w:color w:val="000000"/>
          <w:sz w:val="20"/>
          <w:szCs w:val="20"/>
        </w:rPr>
        <w:t xml:space="preserve"> </w:t>
      </w:r>
      <w:r w:rsidRPr="00843A54">
        <w:rPr>
          <w:rFonts w:ascii="Calibri" w:hAnsi="Calibri"/>
          <w:b/>
          <w:color w:val="000000"/>
          <w:sz w:val="20"/>
          <w:szCs w:val="20"/>
        </w:rPr>
        <w:t xml:space="preserve">Mobile: - </w:t>
      </w:r>
      <w:r w:rsidR="00D00B40">
        <w:rPr>
          <w:rFonts w:ascii="Calibri" w:hAnsi="Calibri"/>
          <w:b/>
          <w:color w:val="000000"/>
          <w:sz w:val="20"/>
          <w:szCs w:val="20"/>
        </w:rPr>
        <w:t>7722044807,9922288679</w:t>
      </w:r>
    </w:p>
    <w:p w:rsidR="00B8217B" w:rsidRDefault="00B8217B">
      <w:pPr>
        <w:rPr>
          <w:color w:val="000000"/>
          <w:sz w:val="22"/>
          <w:szCs w:val="40"/>
        </w:rPr>
      </w:pPr>
    </w:p>
    <w:p w:rsidR="005F32EC" w:rsidRDefault="005F32EC">
      <w:pPr>
        <w:rPr>
          <w:color w:val="000000"/>
          <w:sz w:val="22"/>
          <w:szCs w:val="40"/>
        </w:rPr>
      </w:pPr>
    </w:p>
    <w:p w:rsidR="005F32EC" w:rsidRDefault="005F32EC">
      <w:pPr>
        <w:rPr>
          <w:color w:val="000000"/>
          <w:sz w:val="22"/>
          <w:szCs w:val="40"/>
        </w:rPr>
      </w:pPr>
    </w:p>
    <w:p w:rsidR="000D502B" w:rsidRDefault="000D502B">
      <w:pPr>
        <w:rPr>
          <w:color w:val="000000"/>
          <w:sz w:val="22"/>
          <w:szCs w:val="40"/>
        </w:rPr>
      </w:pPr>
      <w:r>
        <w:rPr>
          <w:color w:val="000000"/>
          <w:sz w:val="22"/>
          <w:szCs w:val="40"/>
        </w:rPr>
        <w:t xml:space="preserve">               </w:t>
      </w:r>
    </w:p>
    <w:p w:rsidR="000D502B" w:rsidRDefault="000D502B">
      <w:pPr>
        <w:rPr>
          <w:color w:val="000000"/>
          <w:sz w:val="22"/>
          <w:szCs w:val="40"/>
        </w:rPr>
      </w:pPr>
    </w:p>
    <w:p w:rsidR="00B8217B" w:rsidRDefault="00B8217B" w:rsidP="00F862D2">
      <w:pPr>
        <w:pStyle w:val="Footer"/>
        <w:numPr>
          <w:ilvl w:val="0"/>
          <w:numId w:val="1"/>
        </w:numPr>
        <w:shd w:val="clear" w:color="auto" w:fill="CCC0D9" w:themeFill="accent4" w:themeFillTint="66"/>
        <w:tabs>
          <w:tab w:val="clear" w:pos="4320"/>
          <w:tab w:val="clear" w:pos="8640"/>
        </w:tabs>
        <w:jc w:val="both"/>
        <w:rPr>
          <w:rFonts w:ascii="Cambria" w:hAnsi="Cambria"/>
          <w:b/>
          <w:bCs/>
          <w:szCs w:val="24"/>
        </w:rPr>
      </w:pPr>
      <w:r>
        <w:rPr>
          <w:rFonts w:ascii="Cambria" w:hAnsi="Cambria"/>
          <w:b/>
          <w:bCs/>
          <w:szCs w:val="24"/>
        </w:rPr>
        <w:t>CAREER OBJECTIVE</w:t>
      </w:r>
    </w:p>
    <w:p w:rsidR="00B8217B" w:rsidRDefault="00B8217B">
      <w:pPr>
        <w:pStyle w:val="Footer"/>
        <w:tabs>
          <w:tab w:val="clear" w:pos="4320"/>
          <w:tab w:val="clear" w:pos="8640"/>
        </w:tabs>
        <w:ind w:left="720"/>
        <w:jc w:val="both"/>
        <w:rPr>
          <w:rFonts w:ascii="Cambria" w:hAnsi="Cambria"/>
          <w:bCs/>
          <w:sz w:val="20"/>
          <w:szCs w:val="24"/>
        </w:rPr>
      </w:pPr>
    </w:p>
    <w:p w:rsidR="00B8217B" w:rsidRPr="00F862D2" w:rsidRDefault="00B8217B">
      <w:pPr>
        <w:pStyle w:val="Footer"/>
        <w:tabs>
          <w:tab w:val="clear" w:pos="4320"/>
          <w:tab w:val="clear" w:pos="8640"/>
        </w:tabs>
        <w:ind w:left="720"/>
        <w:jc w:val="both"/>
        <w:rPr>
          <w:rFonts w:ascii="Cambria" w:hAnsi="Cambria"/>
          <w:b/>
          <w:bCs/>
          <w:szCs w:val="24"/>
        </w:rPr>
      </w:pPr>
      <w:r w:rsidRPr="00F862D2">
        <w:rPr>
          <w:rFonts w:ascii="Cambria" w:hAnsi="Cambria"/>
          <w:b/>
          <w:bCs/>
          <w:szCs w:val="24"/>
        </w:rPr>
        <w:t xml:space="preserve">To join and work with an organization which is </w:t>
      </w:r>
      <w:r w:rsidR="002C74ED" w:rsidRPr="00F862D2">
        <w:rPr>
          <w:rFonts w:ascii="Cambria" w:hAnsi="Cambria"/>
          <w:b/>
          <w:bCs/>
          <w:szCs w:val="24"/>
        </w:rPr>
        <w:t>well esteemed</w:t>
      </w:r>
      <w:r w:rsidRPr="00F862D2">
        <w:rPr>
          <w:rFonts w:ascii="Cambria" w:hAnsi="Cambria"/>
          <w:b/>
          <w:bCs/>
          <w:szCs w:val="24"/>
        </w:rPr>
        <w:t xml:space="preserve"> and gives me a chance to enhance my skills and be a part of the team that excels in work towards the growth of the organization and gives me satisfaction thereof.</w:t>
      </w:r>
    </w:p>
    <w:p w:rsidR="00B8217B" w:rsidRPr="00F862D2" w:rsidRDefault="00B8217B">
      <w:pPr>
        <w:pStyle w:val="Footer"/>
        <w:tabs>
          <w:tab w:val="clear" w:pos="4320"/>
          <w:tab w:val="clear" w:pos="8640"/>
        </w:tabs>
        <w:ind w:left="720"/>
        <w:jc w:val="both"/>
        <w:rPr>
          <w:rFonts w:ascii="Cambria" w:hAnsi="Cambria"/>
          <w:b/>
          <w:bCs/>
          <w:sz w:val="20"/>
          <w:szCs w:val="24"/>
        </w:rPr>
      </w:pPr>
    </w:p>
    <w:p w:rsidR="00B8217B" w:rsidRDefault="00B8217B" w:rsidP="00F862D2">
      <w:pPr>
        <w:pStyle w:val="Footer"/>
        <w:numPr>
          <w:ilvl w:val="0"/>
          <w:numId w:val="1"/>
        </w:numPr>
        <w:shd w:val="clear" w:color="auto" w:fill="CCC0D9" w:themeFill="accent4" w:themeFillTint="66"/>
        <w:tabs>
          <w:tab w:val="clear" w:pos="4320"/>
          <w:tab w:val="clear" w:pos="8640"/>
        </w:tabs>
        <w:jc w:val="both"/>
        <w:rPr>
          <w:rFonts w:ascii="Cambria" w:hAnsi="Cambria"/>
          <w:b/>
          <w:bCs/>
          <w:szCs w:val="24"/>
        </w:rPr>
      </w:pPr>
      <w:r>
        <w:rPr>
          <w:rFonts w:ascii="Cambria" w:hAnsi="Cambria"/>
          <w:b/>
          <w:bCs/>
          <w:szCs w:val="24"/>
        </w:rPr>
        <w:t>KEY SKILLS</w:t>
      </w:r>
    </w:p>
    <w:p w:rsidR="000045A7" w:rsidRPr="00F862D2" w:rsidRDefault="000045A7" w:rsidP="000045A7">
      <w:pPr>
        <w:ind w:left="720"/>
        <w:jc w:val="both"/>
        <w:rPr>
          <w:rFonts w:ascii="Cambria" w:hAnsi="Cambria"/>
          <w:b/>
        </w:rPr>
      </w:pPr>
    </w:p>
    <w:p w:rsidR="00B8217B" w:rsidRPr="00F862D2" w:rsidRDefault="00B8217B">
      <w:pPr>
        <w:numPr>
          <w:ilvl w:val="0"/>
          <w:numId w:val="2"/>
        </w:numPr>
        <w:jc w:val="both"/>
        <w:rPr>
          <w:rFonts w:ascii="Cambria" w:hAnsi="Cambria"/>
          <w:b/>
        </w:rPr>
      </w:pPr>
      <w:r w:rsidRPr="00F862D2">
        <w:rPr>
          <w:rFonts w:ascii="Cambria" w:hAnsi="Cambria"/>
          <w:b/>
        </w:rPr>
        <w:t>Ability to plan, organize and keep going un</w:t>
      </w:r>
      <w:r w:rsidR="00716235" w:rsidRPr="00F862D2">
        <w:rPr>
          <w:rFonts w:ascii="Cambria" w:hAnsi="Cambria"/>
          <w:b/>
        </w:rPr>
        <w:t>der tight schedule</w:t>
      </w:r>
      <w:r w:rsidR="005F32EC" w:rsidRPr="00F862D2">
        <w:rPr>
          <w:rFonts w:ascii="Cambria" w:hAnsi="Cambria"/>
          <w:b/>
        </w:rPr>
        <w:t>.</w:t>
      </w:r>
    </w:p>
    <w:p w:rsidR="00716235" w:rsidRPr="00F862D2" w:rsidRDefault="00716235" w:rsidP="00716235">
      <w:pPr>
        <w:ind w:left="720"/>
        <w:jc w:val="both"/>
        <w:rPr>
          <w:rFonts w:ascii="Cambria" w:hAnsi="Cambria"/>
          <w:b/>
          <w:sz w:val="12"/>
        </w:rPr>
      </w:pPr>
    </w:p>
    <w:p w:rsidR="00B8217B" w:rsidRPr="00F862D2" w:rsidRDefault="00B8217B">
      <w:pPr>
        <w:numPr>
          <w:ilvl w:val="0"/>
          <w:numId w:val="2"/>
        </w:numPr>
        <w:jc w:val="both"/>
        <w:rPr>
          <w:rFonts w:ascii="Cambria" w:hAnsi="Cambria"/>
          <w:b/>
        </w:rPr>
      </w:pPr>
      <w:r w:rsidRPr="00F862D2">
        <w:rPr>
          <w:rFonts w:ascii="Cambria" w:hAnsi="Cambria"/>
          <w:b/>
        </w:rPr>
        <w:t>Dedicated and Loyal towards work and organization.</w:t>
      </w:r>
    </w:p>
    <w:p w:rsidR="00716235" w:rsidRPr="00F862D2" w:rsidRDefault="00716235" w:rsidP="00716235">
      <w:pPr>
        <w:ind w:left="360"/>
        <w:jc w:val="both"/>
        <w:rPr>
          <w:rFonts w:ascii="Cambria" w:hAnsi="Cambria"/>
          <w:b/>
          <w:sz w:val="12"/>
        </w:rPr>
      </w:pPr>
    </w:p>
    <w:p w:rsidR="00B8217B" w:rsidRPr="00F862D2" w:rsidRDefault="00B8217B">
      <w:pPr>
        <w:numPr>
          <w:ilvl w:val="0"/>
          <w:numId w:val="2"/>
        </w:numPr>
        <w:jc w:val="both"/>
        <w:rPr>
          <w:rFonts w:ascii="Cambria" w:hAnsi="Cambria"/>
          <w:b/>
        </w:rPr>
      </w:pPr>
      <w:r w:rsidRPr="00F862D2">
        <w:rPr>
          <w:rFonts w:ascii="Cambria" w:hAnsi="Cambria"/>
          <w:b/>
        </w:rPr>
        <w:t xml:space="preserve">Ability to work on multiple tasks efficiently </w:t>
      </w:r>
      <w:r w:rsidR="005F32EC" w:rsidRPr="00F862D2">
        <w:rPr>
          <w:rFonts w:ascii="Cambria" w:hAnsi="Cambria"/>
          <w:b/>
        </w:rPr>
        <w:t>.</w:t>
      </w:r>
    </w:p>
    <w:p w:rsidR="00716235" w:rsidRPr="00F862D2" w:rsidRDefault="00716235" w:rsidP="00716235">
      <w:pPr>
        <w:ind w:left="720"/>
        <w:jc w:val="both"/>
        <w:rPr>
          <w:rFonts w:ascii="Cambria" w:hAnsi="Cambria"/>
          <w:b/>
          <w:sz w:val="10"/>
        </w:rPr>
      </w:pPr>
    </w:p>
    <w:p w:rsidR="005F32EC" w:rsidRPr="00F862D2" w:rsidRDefault="00B8217B" w:rsidP="00716235">
      <w:pPr>
        <w:numPr>
          <w:ilvl w:val="0"/>
          <w:numId w:val="2"/>
        </w:numPr>
        <w:jc w:val="both"/>
        <w:rPr>
          <w:rFonts w:ascii="Cambria" w:hAnsi="Cambria"/>
          <w:b/>
        </w:rPr>
      </w:pPr>
      <w:r w:rsidRPr="00F862D2">
        <w:rPr>
          <w:rFonts w:ascii="Cambria" w:hAnsi="Cambria"/>
          <w:b/>
        </w:rPr>
        <w:t>Able to work independently</w:t>
      </w:r>
      <w:r w:rsidR="005F32EC" w:rsidRPr="00F862D2">
        <w:rPr>
          <w:rFonts w:ascii="Cambria" w:hAnsi="Cambria"/>
          <w:b/>
        </w:rPr>
        <w:t>.</w:t>
      </w:r>
    </w:p>
    <w:p w:rsidR="00716235" w:rsidRPr="00F862D2" w:rsidRDefault="00716235" w:rsidP="005F32EC">
      <w:pPr>
        <w:jc w:val="both"/>
        <w:rPr>
          <w:rFonts w:ascii="Cambria" w:hAnsi="Cambria"/>
          <w:b/>
          <w:sz w:val="14"/>
        </w:rPr>
      </w:pPr>
    </w:p>
    <w:p w:rsidR="00716235" w:rsidRPr="00F862D2" w:rsidRDefault="00716235" w:rsidP="00716235">
      <w:pPr>
        <w:pStyle w:val="BodyTextIndent"/>
        <w:numPr>
          <w:ilvl w:val="0"/>
          <w:numId w:val="2"/>
        </w:numPr>
        <w:spacing w:after="0" w:line="192" w:lineRule="auto"/>
        <w:rPr>
          <w:rFonts w:ascii="Cambria" w:hAnsi="Cambria"/>
          <w:b/>
          <w:sz w:val="24"/>
          <w:szCs w:val="24"/>
        </w:rPr>
      </w:pPr>
      <w:r w:rsidRPr="00F862D2">
        <w:rPr>
          <w:rFonts w:ascii="Cambria" w:hAnsi="Cambria"/>
          <w:b/>
          <w:sz w:val="24"/>
          <w:szCs w:val="24"/>
        </w:rPr>
        <w:t>Good Communication Skills.</w:t>
      </w:r>
    </w:p>
    <w:p w:rsidR="00716235" w:rsidRPr="00F862D2" w:rsidRDefault="00716235" w:rsidP="00716235">
      <w:pPr>
        <w:pStyle w:val="ListParagraph"/>
        <w:spacing w:line="192" w:lineRule="auto"/>
        <w:rPr>
          <w:rFonts w:ascii="Cambria" w:hAnsi="Cambria"/>
          <w:b/>
          <w:sz w:val="20"/>
        </w:rPr>
      </w:pPr>
    </w:p>
    <w:p w:rsidR="00716235" w:rsidRPr="00F862D2" w:rsidRDefault="00716235" w:rsidP="00716235">
      <w:pPr>
        <w:pStyle w:val="BodyTextIndent"/>
        <w:numPr>
          <w:ilvl w:val="0"/>
          <w:numId w:val="2"/>
        </w:numPr>
        <w:spacing w:after="0" w:line="192" w:lineRule="auto"/>
        <w:rPr>
          <w:rFonts w:ascii="Cambria" w:hAnsi="Cambria"/>
          <w:b/>
          <w:sz w:val="24"/>
          <w:szCs w:val="24"/>
        </w:rPr>
      </w:pPr>
      <w:r w:rsidRPr="00F862D2">
        <w:rPr>
          <w:rFonts w:ascii="Cambria" w:hAnsi="Cambria"/>
          <w:b/>
          <w:sz w:val="24"/>
          <w:szCs w:val="24"/>
        </w:rPr>
        <w:t>Creative Presentation.</w:t>
      </w:r>
    </w:p>
    <w:p w:rsidR="00716235" w:rsidRPr="00F862D2" w:rsidRDefault="00716235" w:rsidP="00716235">
      <w:pPr>
        <w:pStyle w:val="ListParagraph"/>
        <w:spacing w:line="192" w:lineRule="auto"/>
        <w:rPr>
          <w:rFonts w:ascii="Cambria" w:hAnsi="Cambria"/>
          <w:b/>
        </w:rPr>
      </w:pPr>
    </w:p>
    <w:p w:rsidR="00716235" w:rsidRPr="00F862D2" w:rsidRDefault="00716235" w:rsidP="00716235">
      <w:pPr>
        <w:pStyle w:val="ListParagraph"/>
        <w:numPr>
          <w:ilvl w:val="0"/>
          <w:numId w:val="2"/>
        </w:numPr>
        <w:spacing w:line="192" w:lineRule="auto"/>
        <w:rPr>
          <w:rFonts w:ascii="Cambria" w:hAnsi="Cambria"/>
          <w:b/>
        </w:rPr>
      </w:pPr>
      <w:r w:rsidRPr="00F862D2">
        <w:rPr>
          <w:rFonts w:ascii="Cambria" w:hAnsi="Cambria"/>
          <w:b/>
        </w:rPr>
        <w:t>Hard work nature.</w:t>
      </w:r>
    </w:p>
    <w:p w:rsidR="00716235" w:rsidRPr="00F862D2" w:rsidRDefault="00716235" w:rsidP="00716235">
      <w:pPr>
        <w:jc w:val="both"/>
        <w:rPr>
          <w:rFonts w:asciiTheme="majorHAnsi" w:hAnsiTheme="majorHAnsi"/>
          <w:b/>
        </w:rPr>
      </w:pPr>
    </w:p>
    <w:p w:rsidR="00B8217B" w:rsidRDefault="00A80830" w:rsidP="00094E6B">
      <w:pPr>
        <w:numPr>
          <w:ilvl w:val="0"/>
          <w:numId w:val="3"/>
        </w:numPr>
        <w:shd w:val="clear" w:color="auto" w:fill="CCC0D9" w:themeFill="accent4" w:themeFillTint="66"/>
        <w:tabs>
          <w:tab w:val="left" w:pos="450"/>
        </w:tabs>
        <w:spacing w:before="100" w:beforeAutospacing="1"/>
        <w:ind w:hanging="630"/>
        <w:outlineLvl w:val="2"/>
        <w:rPr>
          <w:rFonts w:ascii="Cambria" w:hAnsi="Cambria" w:cs="Arial"/>
          <w:b/>
          <w:bCs/>
          <w:color w:val="333333"/>
        </w:rPr>
      </w:pPr>
      <w:r>
        <w:rPr>
          <w:rFonts w:ascii="Cambria" w:hAnsi="Cambria" w:cs="Arial"/>
          <w:b/>
          <w:bCs/>
          <w:color w:val="333333"/>
        </w:rPr>
        <w:t xml:space="preserve">PRESENTLY </w:t>
      </w:r>
      <w:r w:rsidR="00B8217B">
        <w:rPr>
          <w:rFonts w:ascii="Cambria" w:hAnsi="Cambria" w:cs="Arial"/>
          <w:b/>
          <w:bCs/>
          <w:color w:val="333333"/>
        </w:rPr>
        <w:t xml:space="preserve">WORKING EXPERIENCE </w:t>
      </w:r>
    </w:p>
    <w:p w:rsidR="005F32EC" w:rsidRDefault="005F32EC" w:rsidP="005A2671">
      <w:pPr>
        <w:jc w:val="both"/>
        <w:rPr>
          <w:b/>
          <w:i/>
          <w:u w:val="single"/>
        </w:rPr>
      </w:pPr>
    </w:p>
    <w:p w:rsidR="005A2671" w:rsidRPr="009246D8" w:rsidRDefault="005F32EC" w:rsidP="005A2671">
      <w:pPr>
        <w:jc w:val="both"/>
        <w:rPr>
          <w:b/>
          <w:sz w:val="22"/>
        </w:rPr>
      </w:pPr>
      <w:r>
        <w:rPr>
          <w:bCs/>
        </w:rPr>
        <w:t xml:space="preserve">  </w:t>
      </w:r>
      <w:r w:rsidR="005A2671" w:rsidRPr="009246D8">
        <w:rPr>
          <w:b/>
          <w:bCs/>
        </w:rPr>
        <w:t xml:space="preserve">Working as </w:t>
      </w:r>
      <w:proofErr w:type="spellStart"/>
      <w:r w:rsidR="00D00B40">
        <w:rPr>
          <w:b/>
          <w:bCs/>
        </w:rPr>
        <w:t>Telecaller</w:t>
      </w:r>
      <w:proofErr w:type="spellEnd"/>
      <w:r w:rsidR="00D00B40">
        <w:rPr>
          <w:b/>
          <w:bCs/>
        </w:rPr>
        <w:t xml:space="preserve"> for Idea Cellular India Ltd,</w:t>
      </w:r>
      <w:r w:rsidR="005A2671" w:rsidRPr="009246D8">
        <w:rPr>
          <w:b/>
          <w:bCs/>
        </w:rPr>
        <w:t xml:space="preserve"> </w:t>
      </w:r>
      <w:proofErr w:type="spellStart"/>
      <w:r w:rsidR="00D00B40">
        <w:rPr>
          <w:b/>
          <w:bCs/>
        </w:rPr>
        <w:t>Altinho</w:t>
      </w:r>
      <w:proofErr w:type="spellEnd"/>
      <w:r w:rsidR="00D00B40">
        <w:rPr>
          <w:b/>
          <w:bCs/>
        </w:rPr>
        <w:t xml:space="preserve"> </w:t>
      </w:r>
      <w:proofErr w:type="spellStart"/>
      <w:r w:rsidR="00D00B40">
        <w:rPr>
          <w:b/>
          <w:bCs/>
        </w:rPr>
        <w:t>Panaji</w:t>
      </w:r>
      <w:proofErr w:type="spellEnd"/>
      <w:r w:rsidR="005A2671" w:rsidRPr="009246D8">
        <w:rPr>
          <w:b/>
          <w:bCs/>
        </w:rPr>
        <w:t>, Goa</w:t>
      </w:r>
      <w:r w:rsidRPr="009246D8">
        <w:rPr>
          <w:b/>
          <w:bCs/>
        </w:rPr>
        <w:t xml:space="preserve"> </w:t>
      </w:r>
      <w:r w:rsidR="005A2671" w:rsidRPr="009246D8">
        <w:rPr>
          <w:b/>
          <w:bCs/>
        </w:rPr>
        <w:t xml:space="preserve"> </w:t>
      </w:r>
      <w:r w:rsidR="005A2671" w:rsidRPr="009246D8">
        <w:rPr>
          <w:b/>
          <w:sz w:val="22"/>
        </w:rPr>
        <w:t xml:space="preserve"> From</w:t>
      </w:r>
      <w:r w:rsidR="00D00B40">
        <w:rPr>
          <w:b/>
          <w:sz w:val="22"/>
        </w:rPr>
        <w:t xml:space="preserve"> May 2014</w:t>
      </w:r>
      <w:r w:rsidR="005A2671" w:rsidRPr="009246D8">
        <w:rPr>
          <w:b/>
          <w:sz w:val="22"/>
        </w:rPr>
        <w:t xml:space="preserve"> to till date.</w:t>
      </w:r>
    </w:p>
    <w:p w:rsidR="005F32EC" w:rsidRPr="00114A0B" w:rsidRDefault="005F32EC" w:rsidP="005F32EC">
      <w:pPr>
        <w:ind w:left="720"/>
        <w:jc w:val="both"/>
      </w:pPr>
    </w:p>
    <w:p w:rsidR="007A0257" w:rsidRPr="00F862D2" w:rsidRDefault="00D00B40" w:rsidP="00F862D2">
      <w:pPr>
        <w:pStyle w:val="ListParagraph"/>
        <w:numPr>
          <w:ilvl w:val="0"/>
          <w:numId w:val="38"/>
        </w:numPr>
        <w:rPr>
          <w:b/>
        </w:rPr>
      </w:pPr>
      <w:r>
        <w:rPr>
          <w:b/>
        </w:rPr>
        <w:t>Explaining different company plans to prospective clients and fixing appointments with company sales executives  and their follow ups.</w:t>
      </w:r>
    </w:p>
    <w:p w:rsidR="005F32EC" w:rsidRPr="009E7727" w:rsidRDefault="005F32EC" w:rsidP="005F32EC">
      <w:pPr>
        <w:ind w:left="720"/>
        <w:rPr>
          <w:color w:val="000000"/>
        </w:rPr>
      </w:pPr>
    </w:p>
    <w:p w:rsidR="002C4E3C" w:rsidRPr="00F862D2" w:rsidRDefault="00D00B40" w:rsidP="00F862D2">
      <w:pPr>
        <w:pStyle w:val="ListParagraph"/>
        <w:numPr>
          <w:ilvl w:val="0"/>
          <w:numId w:val="38"/>
        </w:numPr>
        <w:rPr>
          <w:b/>
        </w:rPr>
      </w:pPr>
      <w:r>
        <w:rPr>
          <w:b/>
        </w:rPr>
        <w:t>Helping in other back office operations  .</w:t>
      </w:r>
    </w:p>
    <w:p w:rsidR="005F32EC" w:rsidRDefault="005F32EC" w:rsidP="005F32EC">
      <w:pPr>
        <w:ind w:left="720"/>
      </w:pPr>
    </w:p>
    <w:p w:rsidR="002F4A30" w:rsidRPr="002F4A30" w:rsidRDefault="002F4A30" w:rsidP="002F4A30">
      <w:pPr>
        <w:pStyle w:val="ListParagraph"/>
        <w:rPr>
          <w:b/>
        </w:rPr>
      </w:pPr>
    </w:p>
    <w:p w:rsidR="002F4A30" w:rsidRDefault="006A0F98" w:rsidP="00094E6B">
      <w:pPr>
        <w:numPr>
          <w:ilvl w:val="0"/>
          <w:numId w:val="3"/>
        </w:numPr>
        <w:shd w:val="clear" w:color="auto" w:fill="CCC0D9" w:themeFill="accent4" w:themeFillTint="66"/>
        <w:tabs>
          <w:tab w:val="left" w:pos="450"/>
        </w:tabs>
        <w:spacing w:before="100" w:beforeAutospacing="1"/>
        <w:ind w:hanging="630"/>
        <w:outlineLvl w:val="2"/>
        <w:rPr>
          <w:rFonts w:ascii="Cambria" w:hAnsi="Cambria" w:cs="Arial"/>
          <w:b/>
          <w:bCs/>
          <w:color w:val="333333"/>
        </w:rPr>
      </w:pPr>
      <w:r>
        <w:rPr>
          <w:rFonts w:ascii="Cambria" w:hAnsi="Cambria" w:cs="Arial"/>
          <w:b/>
          <w:bCs/>
          <w:color w:val="333333"/>
        </w:rPr>
        <w:t>PREVIOUS EXPERIENCES</w:t>
      </w:r>
    </w:p>
    <w:p w:rsidR="007820CA" w:rsidRPr="007820CA" w:rsidRDefault="007820CA" w:rsidP="007820CA">
      <w:pPr>
        <w:rPr>
          <w:b/>
        </w:rPr>
      </w:pPr>
    </w:p>
    <w:p w:rsidR="007820CA" w:rsidRDefault="006A0F98" w:rsidP="007820CA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 xml:space="preserve">Worked as an "Accounts Trainee" for </w:t>
      </w:r>
      <w:proofErr w:type="spellStart"/>
      <w:r>
        <w:rPr>
          <w:b/>
        </w:rPr>
        <w:t>Borkar</w:t>
      </w:r>
      <w:proofErr w:type="spellEnd"/>
      <w:r>
        <w:rPr>
          <w:b/>
        </w:rPr>
        <w:t xml:space="preserve"> Consultancy Services from July 1997 to July 1998.</w:t>
      </w:r>
    </w:p>
    <w:p w:rsidR="003F6309" w:rsidRPr="003F6309" w:rsidRDefault="003F6309" w:rsidP="003F6309">
      <w:pPr>
        <w:pStyle w:val="ListParagraph"/>
        <w:ind w:left="1440"/>
        <w:rPr>
          <w:b/>
          <w:sz w:val="14"/>
        </w:rPr>
      </w:pPr>
    </w:p>
    <w:p w:rsidR="007820CA" w:rsidRDefault="006A0F98" w:rsidP="003F6309">
      <w:pPr>
        <w:numPr>
          <w:ilvl w:val="0"/>
          <w:numId w:val="18"/>
        </w:numPr>
        <w:spacing w:line="360" w:lineRule="auto"/>
        <w:rPr>
          <w:rFonts w:ascii="Calibri" w:hAnsi="Calibri" w:cs="Courier New"/>
          <w:b/>
        </w:rPr>
      </w:pPr>
      <w:r>
        <w:rPr>
          <w:b/>
        </w:rPr>
        <w:t xml:space="preserve">Worked as an " Junior Computer Operator " for </w:t>
      </w:r>
      <w:proofErr w:type="spellStart"/>
      <w:r>
        <w:rPr>
          <w:b/>
        </w:rPr>
        <w:t>Colvalcar</w:t>
      </w:r>
      <w:proofErr w:type="spellEnd"/>
      <w:r>
        <w:rPr>
          <w:b/>
        </w:rPr>
        <w:t xml:space="preserve"> &amp; Company from 1.4.2001 to 30.8.2004.</w:t>
      </w:r>
    </w:p>
    <w:p w:rsidR="003F6309" w:rsidRPr="003F6309" w:rsidRDefault="003F6309" w:rsidP="003F6309">
      <w:pPr>
        <w:pStyle w:val="ListParagraph"/>
        <w:rPr>
          <w:rFonts w:ascii="Calibri" w:hAnsi="Calibri" w:cs="Courier New"/>
          <w:b/>
          <w:sz w:val="2"/>
        </w:rPr>
      </w:pPr>
    </w:p>
    <w:p w:rsidR="003F6309" w:rsidRPr="005A3266" w:rsidRDefault="003F6309" w:rsidP="003F6309">
      <w:pPr>
        <w:spacing w:line="360" w:lineRule="auto"/>
        <w:rPr>
          <w:rFonts w:ascii="Calibri" w:hAnsi="Calibri" w:cs="Courier New"/>
          <w:b/>
          <w:sz w:val="2"/>
        </w:rPr>
      </w:pPr>
    </w:p>
    <w:p w:rsidR="003F6309" w:rsidRPr="005A3266" w:rsidRDefault="003F6309" w:rsidP="007820CA">
      <w:pPr>
        <w:pStyle w:val="ListParagraph"/>
        <w:ind w:left="1440"/>
        <w:rPr>
          <w:b/>
          <w:sz w:val="2"/>
        </w:rPr>
      </w:pPr>
    </w:p>
    <w:p w:rsidR="005A3266" w:rsidRDefault="006A0F98" w:rsidP="005A3266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W</w:t>
      </w:r>
      <w:r w:rsidR="007214B7">
        <w:rPr>
          <w:b/>
        </w:rPr>
        <w:t>orked as an " Office Assistant" for Yuga Agencies from January 2006 to June 2008.</w:t>
      </w:r>
    </w:p>
    <w:p w:rsidR="005A3266" w:rsidRPr="005A3266" w:rsidRDefault="005A3266" w:rsidP="005A3266">
      <w:pPr>
        <w:ind w:left="1080"/>
        <w:rPr>
          <w:b/>
          <w:sz w:val="16"/>
        </w:rPr>
      </w:pPr>
    </w:p>
    <w:p w:rsidR="003F6309" w:rsidRPr="003F6309" w:rsidRDefault="003F6309" w:rsidP="003F6309">
      <w:pPr>
        <w:pStyle w:val="ListParagraph"/>
        <w:ind w:left="1440"/>
        <w:rPr>
          <w:b/>
          <w:sz w:val="16"/>
        </w:rPr>
      </w:pPr>
    </w:p>
    <w:p w:rsidR="003F6309" w:rsidRDefault="007214B7" w:rsidP="003F6309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lastRenderedPageBreak/>
        <w:t xml:space="preserve">Worked as an " Senior Business Development Executive" for Reliance Communication from February 2014 to July 2014 </w:t>
      </w:r>
      <w:r w:rsidR="003F6309">
        <w:rPr>
          <w:b/>
          <w:bCs/>
        </w:rPr>
        <w:t>.</w:t>
      </w:r>
    </w:p>
    <w:p w:rsidR="003F6309" w:rsidRPr="005A3266" w:rsidRDefault="003F6309" w:rsidP="003F6309">
      <w:pPr>
        <w:pStyle w:val="ListParagraph"/>
        <w:ind w:left="1440"/>
        <w:rPr>
          <w:b/>
          <w:sz w:val="20"/>
        </w:rPr>
      </w:pPr>
    </w:p>
    <w:p w:rsidR="00F862D2" w:rsidRDefault="00F862D2" w:rsidP="00094E6B">
      <w:pPr>
        <w:spacing w:line="288" w:lineRule="atLeast"/>
        <w:rPr>
          <w:b/>
        </w:rPr>
      </w:pPr>
    </w:p>
    <w:p w:rsidR="00094E6B" w:rsidRDefault="00094E6B" w:rsidP="00094E6B">
      <w:pPr>
        <w:numPr>
          <w:ilvl w:val="0"/>
          <w:numId w:val="3"/>
        </w:numPr>
        <w:shd w:val="clear" w:color="auto" w:fill="CCC0D9" w:themeFill="accent4" w:themeFillTint="66"/>
        <w:tabs>
          <w:tab w:val="left" w:pos="450"/>
        </w:tabs>
        <w:spacing w:before="100" w:beforeAutospacing="1"/>
        <w:ind w:hanging="630"/>
        <w:outlineLvl w:val="2"/>
        <w:rPr>
          <w:rFonts w:ascii="Cambria" w:hAnsi="Cambria" w:cs="Arial"/>
          <w:b/>
          <w:bCs/>
          <w:color w:val="333333"/>
        </w:rPr>
      </w:pPr>
      <w:r>
        <w:rPr>
          <w:rFonts w:ascii="Cambria" w:hAnsi="Cambria" w:cs="Arial"/>
          <w:b/>
          <w:bCs/>
          <w:color w:val="333333"/>
        </w:rPr>
        <w:t>EDUCATIONAL QUALIFICATION</w:t>
      </w:r>
      <w:r w:rsidR="00F862D2">
        <w:rPr>
          <w:rFonts w:ascii="Cambria" w:hAnsi="Cambria" w:cs="Arial"/>
          <w:b/>
          <w:bCs/>
          <w:color w:val="333333"/>
        </w:rPr>
        <w:t xml:space="preserve"> :</w:t>
      </w:r>
    </w:p>
    <w:p w:rsidR="00094E6B" w:rsidRPr="007820CA" w:rsidRDefault="00094E6B" w:rsidP="00094E6B">
      <w:pPr>
        <w:rPr>
          <w:b/>
        </w:rPr>
      </w:pPr>
    </w:p>
    <w:p w:rsidR="005A3266" w:rsidRPr="007214B7" w:rsidRDefault="00F862D2" w:rsidP="007214B7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 xml:space="preserve"> </w:t>
      </w:r>
      <w:proofErr w:type="spellStart"/>
      <w:r w:rsidR="007214B7">
        <w:rPr>
          <w:b/>
        </w:rPr>
        <w:t>BCom</w:t>
      </w:r>
      <w:proofErr w:type="spellEnd"/>
      <w:r w:rsidR="007214B7">
        <w:rPr>
          <w:b/>
        </w:rPr>
        <w:t xml:space="preserve"> from Goa University in the Year 1997 .</w:t>
      </w:r>
    </w:p>
    <w:p w:rsidR="00094E6B" w:rsidRPr="005A3266" w:rsidRDefault="00094E6B" w:rsidP="00F862D2">
      <w:pPr>
        <w:jc w:val="both"/>
        <w:rPr>
          <w:b/>
        </w:rPr>
      </w:pPr>
    </w:p>
    <w:p w:rsidR="00216432" w:rsidRPr="00216432" w:rsidRDefault="00216432" w:rsidP="00216432"/>
    <w:p w:rsidR="005F32EC" w:rsidRPr="007214B7" w:rsidRDefault="007214B7" w:rsidP="007214B7">
      <w:pPr>
        <w:numPr>
          <w:ilvl w:val="0"/>
          <w:numId w:val="3"/>
        </w:numPr>
        <w:shd w:val="clear" w:color="auto" w:fill="CCC0D9" w:themeFill="accent4" w:themeFillTint="66"/>
        <w:spacing w:before="100" w:beforeAutospacing="1" w:after="100" w:afterAutospacing="1" w:line="288" w:lineRule="atLeast"/>
        <w:outlineLvl w:val="2"/>
        <w:rPr>
          <w:rFonts w:ascii="Cambria" w:hAnsi="Cambria" w:cs="Arial"/>
          <w:b/>
          <w:bCs/>
          <w:color w:val="333333"/>
        </w:rPr>
      </w:pPr>
      <w:r>
        <w:rPr>
          <w:b/>
        </w:rPr>
        <w:t>ADDITIONAL QUALIFICATION</w:t>
      </w:r>
    </w:p>
    <w:p w:rsidR="005A6CBC" w:rsidRPr="005A3266" w:rsidRDefault="005A6CBC" w:rsidP="005A6CBC">
      <w:pPr>
        <w:numPr>
          <w:ilvl w:val="0"/>
          <w:numId w:val="15"/>
        </w:numPr>
        <w:rPr>
          <w:b/>
        </w:rPr>
      </w:pPr>
      <w:r w:rsidRPr="005A3266">
        <w:rPr>
          <w:b/>
        </w:rPr>
        <w:t>Computer Operating Basic Knowledge.</w:t>
      </w:r>
    </w:p>
    <w:p w:rsidR="005F32EC" w:rsidRPr="005A3266" w:rsidRDefault="005F32EC" w:rsidP="005F32EC">
      <w:pPr>
        <w:ind w:left="1425"/>
        <w:rPr>
          <w:b/>
        </w:rPr>
      </w:pPr>
    </w:p>
    <w:p w:rsidR="00615329" w:rsidRPr="007214B7" w:rsidRDefault="005A6CBC" w:rsidP="005E5727">
      <w:pPr>
        <w:pStyle w:val="ListParagraph"/>
        <w:numPr>
          <w:ilvl w:val="0"/>
          <w:numId w:val="15"/>
        </w:numPr>
        <w:rPr>
          <w:rFonts w:ascii="Cambria" w:hAnsi="Cambria" w:cs="Arial"/>
          <w:b/>
          <w:color w:val="333333"/>
          <w:sz w:val="20"/>
          <w:szCs w:val="20"/>
        </w:rPr>
      </w:pPr>
      <w:r w:rsidRPr="005A3266">
        <w:rPr>
          <w:b/>
        </w:rPr>
        <w:t>Well versed with internet.</w:t>
      </w:r>
    </w:p>
    <w:p w:rsidR="007214B7" w:rsidRDefault="007214B7" w:rsidP="007214B7">
      <w:pPr>
        <w:pStyle w:val="ListParagraph"/>
        <w:ind w:left="1440"/>
        <w:rPr>
          <w:rFonts w:ascii="Cambria" w:hAnsi="Cambria" w:cs="Arial"/>
          <w:b/>
          <w:color w:val="333333"/>
          <w:sz w:val="20"/>
          <w:szCs w:val="20"/>
        </w:rPr>
      </w:pPr>
    </w:p>
    <w:p w:rsidR="007214B7" w:rsidRPr="005A3266" w:rsidRDefault="007214B7" w:rsidP="005E5727">
      <w:pPr>
        <w:pStyle w:val="ListParagraph"/>
        <w:numPr>
          <w:ilvl w:val="0"/>
          <w:numId w:val="15"/>
        </w:numPr>
        <w:rPr>
          <w:rFonts w:ascii="Cambria" w:hAnsi="Cambria" w:cs="Arial"/>
          <w:b/>
          <w:color w:val="333333"/>
          <w:sz w:val="20"/>
          <w:szCs w:val="20"/>
        </w:rPr>
      </w:pPr>
      <w:r>
        <w:rPr>
          <w:rFonts w:ascii="Cambria" w:hAnsi="Cambria" w:cs="Arial"/>
          <w:b/>
          <w:color w:val="333333"/>
          <w:sz w:val="20"/>
          <w:szCs w:val="20"/>
        </w:rPr>
        <w:t>English Typewriting with 30 W.P.M speed.</w:t>
      </w:r>
    </w:p>
    <w:p w:rsidR="000045A7" w:rsidRPr="005A3266" w:rsidRDefault="000045A7" w:rsidP="005A3266">
      <w:pPr>
        <w:rPr>
          <w:rFonts w:ascii="Cambria" w:hAnsi="Cambria" w:cs="Arial"/>
          <w:color w:val="333333"/>
          <w:sz w:val="20"/>
          <w:szCs w:val="20"/>
        </w:rPr>
      </w:pPr>
    </w:p>
    <w:p w:rsidR="00615329" w:rsidRDefault="00615329" w:rsidP="005E5727">
      <w:pPr>
        <w:rPr>
          <w:rFonts w:ascii="Cambria" w:hAnsi="Cambria" w:cs="Arial"/>
          <w:color w:val="333333"/>
          <w:sz w:val="20"/>
          <w:szCs w:val="20"/>
        </w:rPr>
      </w:pPr>
    </w:p>
    <w:p w:rsidR="00B8217B" w:rsidRDefault="00B8217B" w:rsidP="00094E6B">
      <w:pPr>
        <w:numPr>
          <w:ilvl w:val="0"/>
          <w:numId w:val="3"/>
        </w:numPr>
        <w:shd w:val="clear" w:color="auto" w:fill="CCC0D9" w:themeFill="accent4" w:themeFillTint="66"/>
        <w:spacing w:before="100" w:beforeAutospacing="1" w:after="100" w:afterAutospacing="1" w:line="288" w:lineRule="atLeast"/>
        <w:outlineLvl w:val="2"/>
        <w:rPr>
          <w:rFonts w:ascii="Cambria" w:hAnsi="Cambria" w:cs="Arial"/>
          <w:b/>
          <w:bCs/>
          <w:color w:val="333333"/>
        </w:rPr>
      </w:pPr>
      <w:r>
        <w:rPr>
          <w:rFonts w:ascii="Cambria" w:hAnsi="Cambria" w:cs="Arial"/>
          <w:b/>
          <w:bCs/>
          <w:color w:val="333333"/>
        </w:rPr>
        <w:t>PERSONAL DETAILS</w:t>
      </w:r>
      <w:r w:rsidR="00094E6B">
        <w:rPr>
          <w:rFonts w:ascii="Cambria" w:hAnsi="Cambria" w:cs="Arial"/>
          <w:b/>
          <w:bCs/>
          <w:color w:val="333333"/>
        </w:rPr>
        <w:t>:</w:t>
      </w:r>
    </w:p>
    <w:p w:rsidR="005A6CBC" w:rsidRPr="005A3266" w:rsidRDefault="005A6CBC" w:rsidP="005A6CBC">
      <w:pPr>
        <w:pStyle w:val="ListParagraph"/>
        <w:rPr>
          <w:b/>
        </w:rPr>
      </w:pPr>
      <w:r w:rsidRPr="005A3266">
        <w:rPr>
          <w:b/>
        </w:rPr>
        <w:t>Name</w:t>
      </w:r>
      <w:r w:rsidRPr="005A3266">
        <w:rPr>
          <w:b/>
        </w:rPr>
        <w:tab/>
      </w:r>
      <w:r w:rsidRPr="005A3266">
        <w:rPr>
          <w:b/>
        </w:rPr>
        <w:tab/>
        <w:t xml:space="preserve">            :</w:t>
      </w:r>
      <w:r w:rsidRPr="005A3266">
        <w:rPr>
          <w:b/>
        </w:rPr>
        <w:tab/>
      </w:r>
      <w:r w:rsidR="007214B7">
        <w:rPr>
          <w:b/>
        </w:rPr>
        <w:t>Mrs. RHEA YOGISH SALKAR</w:t>
      </w:r>
      <w:r w:rsidRPr="005A3266">
        <w:rPr>
          <w:b/>
        </w:rPr>
        <w:t xml:space="preserve">                                                                            </w:t>
      </w:r>
      <w:r w:rsidR="007A0257" w:rsidRPr="005A3266">
        <w:rPr>
          <w:b/>
        </w:rPr>
        <w:t xml:space="preserve">            </w:t>
      </w:r>
    </w:p>
    <w:p w:rsidR="005A6CBC" w:rsidRPr="005A3266" w:rsidRDefault="005A6CBC" w:rsidP="005A6CBC">
      <w:pPr>
        <w:ind w:left="720"/>
        <w:rPr>
          <w:b/>
        </w:rPr>
      </w:pPr>
      <w:r w:rsidRPr="005A3266">
        <w:rPr>
          <w:b/>
        </w:rPr>
        <w:t>Date of Birth</w:t>
      </w:r>
      <w:r w:rsidRPr="005A3266">
        <w:rPr>
          <w:b/>
        </w:rPr>
        <w:tab/>
        <w:t xml:space="preserve">            :</w:t>
      </w:r>
      <w:r w:rsidRPr="005A3266">
        <w:rPr>
          <w:b/>
        </w:rPr>
        <w:tab/>
      </w:r>
      <w:r w:rsidR="007214B7">
        <w:rPr>
          <w:b/>
        </w:rPr>
        <w:t>26 Sept</w:t>
      </w:r>
      <w:r w:rsidRPr="005A3266">
        <w:rPr>
          <w:b/>
        </w:rPr>
        <w:t xml:space="preserve"> </w:t>
      </w:r>
      <w:r w:rsidR="007214B7">
        <w:rPr>
          <w:b/>
        </w:rPr>
        <w:t>1975</w:t>
      </w:r>
    </w:p>
    <w:p w:rsidR="005A6CBC" w:rsidRPr="005A3266" w:rsidRDefault="005A6CBC" w:rsidP="005A6CBC">
      <w:pPr>
        <w:ind w:left="720"/>
        <w:rPr>
          <w:b/>
        </w:rPr>
      </w:pPr>
      <w:r w:rsidRPr="005A3266">
        <w:rPr>
          <w:b/>
        </w:rPr>
        <w:t>Sex</w:t>
      </w:r>
      <w:r w:rsidRPr="005A3266">
        <w:rPr>
          <w:b/>
        </w:rPr>
        <w:tab/>
      </w:r>
      <w:r w:rsidRPr="005A3266">
        <w:rPr>
          <w:b/>
        </w:rPr>
        <w:tab/>
        <w:t xml:space="preserve">            :</w:t>
      </w:r>
      <w:r w:rsidR="007214B7">
        <w:rPr>
          <w:b/>
        </w:rPr>
        <w:tab/>
        <w:t>Female</w:t>
      </w:r>
    </w:p>
    <w:p w:rsidR="005A6CBC" w:rsidRPr="005A3266" w:rsidRDefault="005A3266" w:rsidP="005A6CBC">
      <w:pPr>
        <w:ind w:left="720"/>
        <w:rPr>
          <w:b/>
        </w:rPr>
      </w:pPr>
      <w:r>
        <w:rPr>
          <w:b/>
        </w:rPr>
        <w:t>Marital status</w:t>
      </w:r>
      <w:r>
        <w:rPr>
          <w:b/>
        </w:rPr>
        <w:tab/>
      </w:r>
      <w:r w:rsidR="000045A7" w:rsidRPr="005A3266">
        <w:rPr>
          <w:b/>
        </w:rPr>
        <w:t>:           M</w:t>
      </w:r>
      <w:r w:rsidR="005A6CBC" w:rsidRPr="005A3266">
        <w:rPr>
          <w:b/>
        </w:rPr>
        <w:t>arried</w:t>
      </w:r>
    </w:p>
    <w:p w:rsidR="005A6CBC" w:rsidRPr="005A3266" w:rsidRDefault="005A6CBC" w:rsidP="005A6CBC">
      <w:pPr>
        <w:ind w:left="720"/>
        <w:rPr>
          <w:b/>
        </w:rPr>
      </w:pPr>
      <w:r w:rsidRPr="005A3266">
        <w:rPr>
          <w:b/>
        </w:rPr>
        <w:t>Nationality</w:t>
      </w:r>
      <w:r w:rsidRPr="005A3266">
        <w:rPr>
          <w:b/>
        </w:rPr>
        <w:tab/>
      </w:r>
      <w:r w:rsidRPr="005A3266">
        <w:rPr>
          <w:b/>
        </w:rPr>
        <w:tab/>
        <w:t>:</w:t>
      </w:r>
      <w:r w:rsidRPr="005A3266">
        <w:rPr>
          <w:b/>
        </w:rPr>
        <w:tab/>
        <w:t>Indian</w:t>
      </w:r>
    </w:p>
    <w:p w:rsidR="005A6CBC" w:rsidRPr="005A3266" w:rsidRDefault="005A6CBC" w:rsidP="005A6CBC">
      <w:pPr>
        <w:ind w:left="720"/>
        <w:rPr>
          <w:b/>
          <w:bCs/>
        </w:rPr>
      </w:pPr>
      <w:r w:rsidRPr="005A3266">
        <w:rPr>
          <w:b/>
        </w:rPr>
        <w:t>Mother Tongue</w:t>
      </w:r>
      <w:r w:rsidRPr="005A3266">
        <w:rPr>
          <w:b/>
        </w:rPr>
        <w:tab/>
        <w:t>:</w:t>
      </w:r>
      <w:r w:rsidRPr="005A3266">
        <w:rPr>
          <w:b/>
        </w:rPr>
        <w:tab/>
      </w:r>
      <w:r w:rsidR="00234CF6">
        <w:rPr>
          <w:b/>
        </w:rPr>
        <w:t>Konkani</w:t>
      </w:r>
    </w:p>
    <w:p w:rsidR="005A6CBC" w:rsidRPr="005A3266" w:rsidRDefault="005A6CBC" w:rsidP="005A6CBC">
      <w:pPr>
        <w:ind w:left="720"/>
        <w:rPr>
          <w:b/>
        </w:rPr>
      </w:pPr>
      <w:r w:rsidRPr="005A3266">
        <w:rPr>
          <w:b/>
          <w:bCs/>
        </w:rPr>
        <w:t>Languages known</w:t>
      </w:r>
      <w:r w:rsidR="005A3266">
        <w:rPr>
          <w:b/>
          <w:bCs/>
        </w:rPr>
        <w:t xml:space="preserve">     </w:t>
      </w:r>
      <w:r w:rsidRPr="005A3266">
        <w:rPr>
          <w:b/>
          <w:bCs/>
        </w:rPr>
        <w:t>:</w:t>
      </w:r>
      <w:r w:rsidRPr="005A3266">
        <w:rPr>
          <w:b/>
          <w:bCs/>
        </w:rPr>
        <w:tab/>
      </w:r>
      <w:r w:rsidRPr="005A3266">
        <w:rPr>
          <w:b/>
        </w:rPr>
        <w:t>English, Hindi</w:t>
      </w:r>
      <w:r w:rsidR="00E64090">
        <w:rPr>
          <w:b/>
        </w:rPr>
        <w:t>, Konkani</w:t>
      </w:r>
      <w:r w:rsidRPr="005A3266">
        <w:rPr>
          <w:b/>
        </w:rPr>
        <w:t xml:space="preserve"> and Marathi</w:t>
      </w:r>
    </w:p>
    <w:p w:rsidR="005A6CBC" w:rsidRPr="005A3266" w:rsidRDefault="005A6CBC" w:rsidP="005A6CBC">
      <w:pPr>
        <w:ind w:left="720"/>
        <w:rPr>
          <w:b/>
        </w:rPr>
      </w:pPr>
      <w:r w:rsidRPr="005A3266">
        <w:rPr>
          <w:rFonts w:ascii="Cambria" w:hAnsi="Cambria" w:cs="Arial"/>
          <w:b/>
          <w:color w:val="333333"/>
          <w:sz w:val="20"/>
          <w:szCs w:val="20"/>
        </w:rPr>
        <w:t xml:space="preserve"> </w:t>
      </w:r>
      <w:r w:rsidRPr="005A3266">
        <w:rPr>
          <w:b/>
        </w:rPr>
        <w:t>Notice Period</w:t>
      </w:r>
      <w:r w:rsidRPr="005A3266">
        <w:rPr>
          <w:b/>
        </w:rPr>
        <w:tab/>
      </w:r>
      <w:r w:rsidRPr="005A3266">
        <w:rPr>
          <w:b/>
        </w:rPr>
        <w:tab/>
        <w:t xml:space="preserve">:       </w:t>
      </w:r>
      <w:r w:rsidR="000045A7" w:rsidRPr="005A3266">
        <w:rPr>
          <w:b/>
        </w:rPr>
        <w:t xml:space="preserve">   </w:t>
      </w:r>
      <w:r w:rsidRPr="005A3266">
        <w:rPr>
          <w:b/>
        </w:rPr>
        <w:t xml:space="preserve"> 1</w:t>
      </w:r>
      <w:r w:rsidR="007214B7">
        <w:rPr>
          <w:b/>
        </w:rPr>
        <w:t>0 Days</w:t>
      </w:r>
    </w:p>
    <w:p w:rsidR="005A6CBC" w:rsidRPr="005A3266" w:rsidRDefault="005A6CBC" w:rsidP="005A6CBC">
      <w:pPr>
        <w:ind w:left="720"/>
        <w:rPr>
          <w:b/>
        </w:rPr>
      </w:pPr>
      <w:r w:rsidRPr="005A3266">
        <w:rPr>
          <w:b/>
        </w:rPr>
        <w:t>Total Experience</w:t>
      </w:r>
      <w:r w:rsidRPr="005A3266">
        <w:rPr>
          <w:b/>
        </w:rPr>
        <w:tab/>
      </w:r>
      <w:r w:rsidR="00194B1C" w:rsidRPr="005A3266">
        <w:rPr>
          <w:b/>
        </w:rPr>
        <w:t xml:space="preserve">:        </w:t>
      </w:r>
      <w:r w:rsidR="007214B7">
        <w:rPr>
          <w:b/>
        </w:rPr>
        <w:t xml:space="preserve">   8 </w:t>
      </w:r>
      <w:r w:rsidR="000D502B" w:rsidRPr="005A3266">
        <w:rPr>
          <w:b/>
        </w:rPr>
        <w:t xml:space="preserve">Years </w:t>
      </w:r>
    </w:p>
    <w:p w:rsidR="003B1BD5" w:rsidRPr="007214B7" w:rsidRDefault="003B1BD5" w:rsidP="005A6CBC">
      <w:pPr>
        <w:ind w:left="720"/>
        <w:rPr>
          <w:b/>
        </w:rPr>
      </w:pPr>
      <w:r w:rsidRPr="005A3266">
        <w:rPr>
          <w:b/>
          <w:bCs/>
        </w:rPr>
        <w:t xml:space="preserve">Hobbies                       </w:t>
      </w:r>
      <w:r w:rsidR="00194B1C" w:rsidRPr="005A3266">
        <w:rPr>
          <w:b/>
          <w:bCs/>
        </w:rPr>
        <w:t xml:space="preserve">:          </w:t>
      </w:r>
      <w:r w:rsidR="00194B1C" w:rsidRPr="005A3266">
        <w:rPr>
          <w:b/>
        </w:rPr>
        <w:t xml:space="preserve">Reading </w:t>
      </w:r>
      <w:r w:rsidR="007214B7">
        <w:rPr>
          <w:b/>
        </w:rPr>
        <w:t xml:space="preserve">Books, Listening Music </w:t>
      </w:r>
      <w:r w:rsidR="00194B1C" w:rsidRPr="005A3266">
        <w:rPr>
          <w:b/>
        </w:rPr>
        <w:t>, Learning new things</w:t>
      </w:r>
    </w:p>
    <w:p w:rsidR="00FF0E63" w:rsidRPr="00FF0E63" w:rsidRDefault="00FF0E63" w:rsidP="00FF0E63">
      <w:pPr>
        <w:ind w:left="1080"/>
        <w:rPr>
          <w:b/>
        </w:rPr>
      </w:pPr>
    </w:p>
    <w:p w:rsidR="00F862D2" w:rsidRPr="009246D8" w:rsidRDefault="00F862D2" w:rsidP="009246D8">
      <w:pPr>
        <w:rPr>
          <w:b/>
        </w:rPr>
      </w:pPr>
    </w:p>
    <w:p w:rsidR="00F862D2" w:rsidRPr="00F862D2" w:rsidRDefault="00F862D2" w:rsidP="00F862D2">
      <w:pPr>
        <w:rPr>
          <w:b/>
        </w:rPr>
      </w:pPr>
    </w:p>
    <w:p w:rsidR="00F862D2" w:rsidRPr="00F862D2" w:rsidRDefault="00F862D2" w:rsidP="00F862D2">
      <w:pPr>
        <w:ind w:left="1080"/>
        <w:rPr>
          <w:b/>
        </w:rPr>
      </w:pPr>
    </w:p>
    <w:p w:rsidR="003B1BD5" w:rsidRDefault="003B1BD5" w:rsidP="00FF0E63"/>
    <w:p w:rsidR="003B1BD5" w:rsidRPr="006367ED" w:rsidRDefault="007214B7" w:rsidP="003B1B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="003B1BD5" w:rsidRPr="006367ED">
        <w:rPr>
          <w:b/>
          <w:bCs/>
          <w:sz w:val="28"/>
          <w:szCs w:val="28"/>
          <w:u w:val="single"/>
        </w:rPr>
        <w:t>Permanent Address:-</w:t>
      </w:r>
      <w:r w:rsidR="003B1BD5" w:rsidRPr="006367ED">
        <w:rPr>
          <w:b/>
          <w:bCs/>
          <w:sz w:val="28"/>
          <w:szCs w:val="28"/>
        </w:rPr>
        <w:t xml:space="preserve">                       </w:t>
      </w:r>
      <w:r w:rsidR="003B1BD5">
        <w:rPr>
          <w:b/>
          <w:bCs/>
          <w:sz w:val="28"/>
          <w:szCs w:val="28"/>
        </w:rPr>
        <w:t xml:space="preserve"> </w:t>
      </w:r>
    </w:p>
    <w:p w:rsidR="004B37FE" w:rsidRDefault="003B1BD5" w:rsidP="003B1B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</w:p>
    <w:p w:rsidR="004B37FE" w:rsidRPr="00CF0D88" w:rsidRDefault="004B37FE" w:rsidP="003B1BD5">
      <w:pPr>
        <w:rPr>
          <w:b/>
        </w:rPr>
      </w:pPr>
      <w:r w:rsidRPr="00CF0D88">
        <w:rPr>
          <w:b/>
          <w:bCs/>
          <w:sz w:val="28"/>
          <w:szCs w:val="28"/>
        </w:rPr>
        <w:t xml:space="preserve">       </w:t>
      </w:r>
      <w:r w:rsidR="003B1BD5" w:rsidRPr="00CF0D88">
        <w:rPr>
          <w:b/>
          <w:bCs/>
          <w:sz w:val="28"/>
          <w:szCs w:val="28"/>
        </w:rPr>
        <w:t xml:space="preserve"> </w:t>
      </w:r>
      <w:r w:rsidR="007214B7">
        <w:rPr>
          <w:b/>
          <w:bCs/>
        </w:rPr>
        <w:t>State Bank of India Colony</w:t>
      </w:r>
      <w:r w:rsidR="003B1BD5" w:rsidRPr="00CF0D88">
        <w:rPr>
          <w:b/>
          <w:bCs/>
        </w:rPr>
        <w:t xml:space="preserve">,                      </w:t>
      </w:r>
      <w:r w:rsidR="003B1BD5" w:rsidRPr="00CF0D88">
        <w:rPr>
          <w:b/>
        </w:rPr>
        <w:t xml:space="preserve"> </w:t>
      </w:r>
    </w:p>
    <w:p w:rsidR="004B37FE" w:rsidRPr="00CF0D88" w:rsidRDefault="003B1BD5" w:rsidP="003B1BD5">
      <w:pPr>
        <w:rPr>
          <w:b/>
          <w:bCs/>
        </w:rPr>
      </w:pPr>
      <w:r w:rsidRPr="00CF0D88">
        <w:rPr>
          <w:b/>
        </w:rPr>
        <w:t xml:space="preserve">         </w:t>
      </w:r>
      <w:r w:rsidR="007214B7">
        <w:rPr>
          <w:b/>
          <w:bCs/>
        </w:rPr>
        <w:t>Block D, Flat no DF-2,</w:t>
      </w:r>
      <w:r w:rsidR="00CF0D88">
        <w:rPr>
          <w:b/>
          <w:bCs/>
        </w:rPr>
        <w:t xml:space="preserve">.                          </w:t>
      </w:r>
    </w:p>
    <w:p w:rsidR="004B37FE" w:rsidRPr="00CF0D88" w:rsidRDefault="007214B7" w:rsidP="003B1BD5">
      <w:pPr>
        <w:rPr>
          <w:b/>
        </w:rPr>
      </w:pPr>
      <w:r>
        <w:rPr>
          <w:b/>
          <w:bCs/>
        </w:rPr>
        <w:t xml:space="preserve">         Behind Goa State Co-op Bank,</w:t>
      </w:r>
      <w:r w:rsidR="003B1BD5" w:rsidRPr="00CF0D88">
        <w:rPr>
          <w:b/>
        </w:rPr>
        <w:t xml:space="preserve">           </w:t>
      </w:r>
      <w:r w:rsidR="00CF0D88">
        <w:rPr>
          <w:b/>
        </w:rPr>
        <w:t xml:space="preserve">                           </w:t>
      </w:r>
    </w:p>
    <w:p w:rsidR="003B1BD5" w:rsidRPr="00CF0D88" w:rsidRDefault="003B1BD5" w:rsidP="003B1BD5">
      <w:pPr>
        <w:rPr>
          <w:b/>
          <w:bCs/>
        </w:rPr>
      </w:pPr>
      <w:r w:rsidRPr="00CF0D88">
        <w:rPr>
          <w:b/>
        </w:rPr>
        <w:t xml:space="preserve">         </w:t>
      </w:r>
      <w:proofErr w:type="spellStart"/>
      <w:r w:rsidR="007214B7">
        <w:rPr>
          <w:b/>
          <w:bCs/>
        </w:rPr>
        <w:t>Borda</w:t>
      </w:r>
      <w:proofErr w:type="spellEnd"/>
      <w:r w:rsidR="007214B7">
        <w:rPr>
          <w:b/>
          <w:bCs/>
        </w:rPr>
        <w:t xml:space="preserve">, </w:t>
      </w:r>
      <w:proofErr w:type="spellStart"/>
      <w:r w:rsidR="007214B7">
        <w:rPr>
          <w:b/>
          <w:bCs/>
        </w:rPr>
        <w:t>Margao</w:t>
      </w:r>
      <w:proofErr w:type="spellEnd"/>
      <w:r w:rsidR="007214B7">
        <w:rPr>
          <w:b/>
          <w:bCs/>
        </w:rPr>
        <w:t>- Goa.</w:t>
      </w:r>
      <w:r w:rsidRPr="00CF0D88">
        <w:rPr>
          <w:b/>
        </w:rPr>
        <w:t xml:space="preserve">                            </w:t>
      </w:r>
      <w:r w:rsidR="004B37FE" w:rsidRPr="00CF0D88">
        <w:rPr>
          <w:b/>
        </w:rPr>
        <w:t xml:space="preserve">               </w:t>
      </w:r>
      <w:r w:rsidR="00CF0D88">
        <w:rPr>
          <w:b/>
        </w:rPr>
        <w:t xml:space="preserve">  </w:t>
      </w:r>
    </w:p>
    <w:p w:rsidR="003B1BD5" w:rsidRPr="00CF0D88" w:rsidRDefault="003B1BD5" w:rsidP="003B1BD5">
      <w:pPr>
        <w:rPr>
          <w:b/>
          <w:bCs/>
        </w:rPr>
      </w:pPr>
      <w:r w:rsidRPr="00CF0D88">
        <w:rPr>
          <w:b/>
          <w:bCs/>
        </w:rPr>
        <w:t xml:space="preserve">         State:-</w:t>
      </w:r>
      <w:r w:rsidR="007214B7">
        <w:rPr>
          <w:b/>
          <w:bCs/>
        </w:rPr>
        <w:t>Goa,</w:t>
      </w:r>
      <w:r w:rsidRPr="00CF0D88">
        <w:rPr>
          <w:b/>
          <w:bCs/>
        </w:rPr>
        <w:t xml:space="preserve">  </w:t>
      </w:r>
      <w:r w:rsidR="004B37FE" w:rsidRPr="00CF0D88">
        <w:rPr>
          <w:b/>
          <w:bCs/>
        </w:rPr>
        <w:t xml:space="preserve">                              </w:t>
      </w:r>
      <w:r w:rsidR="006768E7" w:rsidRPr="00CF0D88">
        <w:rPr>
          <w:b/>
          <w:bCs/>
        </w:rPr>
        <w:t xml:space="preserve">  </w:t>
      </w:r>
    </w:p>
    <w:p w:rsidR="003B1BD5" w:rsidRPr="00F3048D" w:rsidRDefault="003B1BD5" w:rsidP="003B1BD5">
      <w:pPr>
        <w:rPr>
          <w:bCs/>
        </w:rPr>
      </w:pPr>
      <w:r w:rsidRPr="00CF0D88">
        <w:rPr>
          <w:b/>
          <w:bCs/>
        </w:rPr>
        <w:t xml:space="preserve">         </w:t>
      </w:r>
      <w:r w:rsidR="004B37FE" w:rsidRPr="00CF0D88">
        <w:rPr>
          <w:b/>
          <w:bCs/>
        </w:rPr>
        <w:t>Pin Code:-</w:t>
      </w:r>
      <w:r w:rsidR="007214B7">
        <w:rPr>
          <w:b/>
          <w:bCs/>
        </w:rPr>
        <w:t>403601</w:t>
      </w:r>
      <w:r>
        <w:rPr>
          <w:bCs/>
        </w:rPr>
        <w:t xml:space="preserve">                                  </w:t>
      </w:r>
    </w:p>
    <w:p w:rsidR="003B1BD5" w:rsidRDefault="003B1BD5" w:rsidP="003B1BD5">
      <w:pPr>
        <w:rPr>
          <w:bCs/>
        </w:rPr>
      </w:pPr>
      <w:r>
        <w:rPr>
          <w:bCs/>
        </w:rPr>
        <w:t xml:space="preserve">                                                                 </w:t>
      </w:r>
    </w:p>
    <w:p w:rsidR="003B1BD5" w:rsidRDefault="003B1BD5" w:rsidP="005A6CBC">
      <w:pPr>
        <w:ind w:left="720"/>
      </w:pPr>
    </w:p>
    <w:p w:rsidR="00FF0E63" w:rsidRDefault="00FF0E63" w:rsidP="005A6CBC">
      <w:pPr>
        <w:ind w:left="720"/>
      </w:pPr>
    </w:p>
    <w:p w:rsidR="009246D8" w:rsidRDefault="009246D8" w:rsidP="005A6CBC">
      <w:pPr>
        <w:ind w:left="720"/>
      </w:pPr>
    </w:p>
    <w:p w:rsidR="009246D8" w:rsidRDefault="009246D8" w:rsidP="005A6CBC">
      <w:pPr>
        <w:ind w:left="720"/>
      </w:pPr>
    </w:p>
    <w:p w:rsidR="009246D8" w:rsidRDefault="009246D8" w:rsidP="005A6CBC">
      <w:pPr>
        <w:ind w:left="720"/>
      </w:pPr>
    </w:p>
    <w:p w:rsidR="003B1BD5" w:rsidRDefault="003B1BD5" w:rsidP="005A6CBC">
      <w:pPr>
        <w:ind w:left="720"/>
      </w:pPr>
    </w:p>
    <w:p w:rsidR="00FF0E63" w:rsidRDefault="00FF0E63" w:rsidP="005A6CBC">
      <w:pPr>
        <w:ind w:left="720"/>
      </w:pPr>
    </w:p>
    <w:p w:rsidR="00FF0E63" w:rsidRDefault="00FF0E63" w:rsidP="000D502B">
      <w:pPr>
        <w:pStyle w:val="BodyTextIndent3"/>
        <w:tabs>
          <w:tab w:val="clear" w:pos="360"/>
        </w:tabs>
        <w:ind w:left="0" w:firstLine="0"/>
        <w:jc w:val="left"/>
        <w:rPr>
          <w:rFonts w:ascii="Cambria" w:hAnsi="Cambria" w:cs="Book Antiqua"/>
          <w:b/>
          <w:bCs/>
          <w:sz w:val="20"/>
          <w:szCs w:val="22"/>
          <w:u w:val="single"/>
        </w:rPr>
      </w:pPr>
    </w:p>
    <w:p w:rsidR="00FF0E63" w:rsidRDefault="00FF0E63" w:rsidP="000D502B">
      <w:pPr>
        <w:pStyle w:val="BodyTextIndent3"/>
        <w:tabs>
          <w:tab w:val="clear" w:pos="360"/>
        </w:tabs>
        <w:ind w:left="0" w:firstLine="0"/>
        <w:jc w:val="left"/>
        <w:rPr>
          <w:rFonts w:ascii="Cambria" w:hAnsi="Cambria" w:cs="Book Antiqua"/>
          <w:b/>
          <w:bCs/>
          <w:sz w:val="20"/>
          <w:szCs w:val="22"/>
          <w:u w:val="single"/>
        </w:rPr>
      </w:pPr>
    </w:p>
    <w:p w:rsidR="00FF0E63" w:rsidRDefault="00FF0E63" w:rsidP="000D502B">
      <w:pPr>
        <w:pStyle w:val="BodyTextIndent3"/>
        <w:tabs>
          <w:tab w:val="clear" w:pos="360"/>
        </w:tabs>
        <w:ind w:left="0" w:firstLine="0"/>
        <w:jc w:val="left"/>
        <w:rPr>
          <w:rFonts w:ascii="Cambria" w:hAnsi="Cambria" w:cs="Book Antiqua"/>
          <w:b/>
          <w:bCs/>
          <w:sz w:val="20"/>
          <w:szCs w:val="22"/>
          <w:u w:val="single"/>
        </w:rPr>
      </w:pPr>
    </w:p>
    <w:p w:rsidR="006768E7" w:rsidRDefault="006768E7" w:rsidP="000D502B">
      <w:pPr>
        <w:pStyle w:val="BodyTextIndent3"/>
        <w:tabs>
          <w:tab w:val="clear" w:pos="360"/>
        </w:tabs>
        <w:ind w:left="0" w:firstLine="0"/>
        <w:jc w:val="left"/>
        <w:rPr>
          <w:rFonts w:ascii="Cambria" w:hAnsi="Cambria" w:cs="Book Antiqua"/>
          <w:sz w:val="20"/>
          <w:szCs w:val="22"/>
        </w:rPr>
      </w:pPr>
    </w:p>
    <w:p w:rsidR="004B37FE" w:rsidRDefault="004B37FE">
      <w:pPr>
        <w:spacing w:line="288" w:lineRule="atLeast"/>
        <w:ind w:firstLine="360"/>
        <w:rPr>
          <w:rFonts w:ascii="Cambria" w:hAnsi="Cambria" w:cs="Arial"/>
          <w:color w:val="333333"/>
          <w:sz w:val="20"/>
          <w:szCs w:val="20"/>
        </w:rPr>
      </w:pPr>
    </w:p>
    <w:p w:rsidR="004B37FE" w:rsidRDefault="004B37FE">
      <w:pPr>
        <w:spacing w:line="288" w:lineRule="atLeast"/>
        <w:ind w:firstLine="360"/>
        <w:rPr>
          <w:rFonts w:ascii="Cambria" w:hAnsi="Cambria" w:cs="Arial"/>
          <w:color w:val="333333"/>
          <w:sz w:val="20"/>
          <w:szCs w:val="20"/>
        </w:rPr>
      </w:pPr>
    </w:p>
    <w:p w:rsidR="004B37FE" w:rsidRDefault="004B37FE">
      <w:pPr>
        <w:spacing w:line="288" w:lineRule="atLeast"/>
        <w:ind w:firstLine="360"/>
        <w:rPr>
          <w:rFonts w:ascii="Cambria" w:hAnsi="Cambria" w:cs="Arial"/>
          <w:color w:val="333333"/>
          <w:sz w:val="20"/>
          <w:szCs w:val="20"/>
        </w:rPr>
      </w:pPr>
    </w:p>
    <w:p w:rsidR="004B37FE" w:rsidRDefault="004B37FE" w:rsidP="00094E6B">
      <w:pPr>
        <w:spacing w:line="288" w:lineRule="atLeast"/>
        <w:rPr>
          <w:rFonts w:ascii="Cambria" w:hAnsi="Cambria" w:cs="Arial"/>
          <w:color w:val="333333"/>
          <w:sz w:val="20"/>
          <w:szCs w:val="20"/>
        </w:rPr>
      </w:pPr>
    </w:p>
    <w:p w:rsidR="004B37FE" w:rsidRDefault="004B37FE">
      <w:pPr>
        <w:spacing w:line="288" w:lineRule="atLeast"/>
        <w:ind w:firstLine="360"/>
        <w:rPr>
          <w:rFonts w:ascii="Cambria" w:hAnsi="Cambria" w:cs="Arial"/>
          <w:color w:val="333333"/>
          <w:sz w:val="20"/>
          <w:szCs w:val="20"/>
        </w:rPr>
      </w:pPr>
    </w:p>
    <w:p w:rsidR="00B8217B" w:rsidRDefault="00B8217B">
      <w:pPr>
        <w:spacing w:line="288" w:lineRule="atLeast"/>
        <w:ind w:firstLine="360"/>
        <w:rPr>
          <w:rFonts w:ascii="Cambria" w:hAnsi="Cambria" w:cs="Arial"/>
          <w:color w:val="333333"/>
          <w:sz w:val="20"/>
          <w:szCs w:val="20"/>
        </w:rPr>
      </w:pPr>
    </w:p>
    <w:sectPr w:rsidR="00B8217B" w:rsidSect="00794A60">
      <w:pgSz w:w="12240" w:h="15840"/>
      <w:pgMar w:top="720" w:right="720" w:bottom="720" w:left="72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"/>
      </v:shape>
    </w:pict>
  </w:numPicBullet>
  <w:abstractNum w:abstractNumId="0">
    <w:nsid w:val="0000000A"/>
    <w:multiLevelType w:val="multilevel"/>
    <w:tmpl w:val="0000000A"/>
    <w:lvl w:ilvl="0">
      <w:start w:val="1"/>
      <w:numFmt w:val="bullet"/>
      <w:lvlText w:val="Ø"/>
      <w:lvlJc w:val="left"/>
      <w:pPr>
        <w:tabs>
          <w:tab w:val="num" w:pos="360"/>
        </w:tabs>
        <w:ind w:left="0" w:firstLine="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0" w:firstLine="0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85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0" w:firstLine="0"/>
      </w:pPr>
    </w:lvl>
  </w:abstractNum>
  <w:abstractNum w:abstractNumId="1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F"/>
    <w:multiLevelType w:val="multilevel"/>
    <w:tmpl w:val="0000000F"/>
    <w:lvl w:ilvl="0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00000010"/>
    <w:multiLevelType w:val="multilevel"/>
    <w:tmpl w:val="00000010"/>
    <w:lvl w:ilvl="0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00000013"/>
    <w:multiLevelType w:val="multilevel"/>
    <w:tmpl w:val="00000013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15"/>
    <w:multiLevelType w:val="multilevel"/>
    <w:tmpl w:val="00000015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00000016"/>
    <w:multiLevelType w:val="multilevel"/>
    <w:tmpl w:val="00000016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00000017"/>
    <w:multiLevelType w:val="multilevel"/>
    <w:tmpl w:val="00000017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AB320DD"/>
    <w:multiLevelType w:val="hybridMultilevel"/>
    <w:tmpl w:val="53AEAF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162D7A68"/>
    <w:multiLevelType w:val="hybridMultilevel"/>
    <w:tmpl w:val="5F68733E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0">
    <w:nsid w:val="18C03B20"/>
    <w:multiLevelType w:val="hybridMultilevel"/>
    <w:tmpl w:val="33F6C20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A263A8"/>
    <w:multiLevelType w:val="hybridMultilevel"/>
    <w:tmpl w:val="DDC42CCA"/>
    <w:lvl w:ilvl="0" w:tplc="04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2">
    <w:nsid w:val="1B913592"/>
    <w:multiLevelType w:val="hybridMultilevel"/>
    <w:tmpl w:val="A88471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FED7D64"/>
    <w:multiLevelType w:val="hybridMultilevel"/>
    <w:tmpl w:val="6F5E01B2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4">
    <w:nsid w:val="227A4B76"/>
    <w:multiLevelType w:val="hybridMultilevel"/>
    <w:tmpl w:val="460CABC6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5">
    <w:nsid w:val="2860358E"/>
    <w:multiLevelType w:val="hybridMultilevel"/>
    <w:tmpl w:val="8DAEE958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6">
    <w:nsid w:val="289C164D"/>
    <w:multiLevelType w:val="hybridMultilevel"/>
    <w:tmpl w:val="7AAA5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8E45EFE"/>
    <w:multiLevelType w:val="hybridMultilevel"/>
    <w:tmpl w:val="4D449C4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B06401B"/>
    <w:multiLevelType w:val="hybridMultilevel"/>
    <w:tmpl w:val="1B806C78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9">
    <w:nsid w:val="305433C4"/>
    <w:multiLevelType w:val="hybridMultilevel"/>
    <w:tmpl w:val="2A382ADC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0">
    <w:nsid w:val="30BA147F"/>
    <w:multiLevelType w:val="hybridMultilevel"/>
    <w:tmpl w:val="F7E2562A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1">
    <w:nsid w:val="34542FBE"/>
    <w:multiLevelType w:val="hybridMultilevel"/>
    <w:tmpl w:val="88FE0FC4"/>
    <w:lvl w:ilvl="0" w:tplc="04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22">
    <w:nsid w:val="35FE0524"/>
    <w:multiLevelType w:val="hybridMultilevel"/>
    <w:tmpl w:val="A762F088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3">
    <w:nsid w:val="3CA539D9"/>
    <w:multiLevelType w:val="hybridMultilevel"/>
    <w:tmpl w:val="E786B95E"/>
    <w:lvl w:ilvl="0" w:tplc="0409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24">
    <w:nsid w:val="3E7673B4"/>
    <w:multiLevelType w:val="hybridMultilevel"/>
    <w:tmpl w:val="FD46F788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5">
    <w:nsid w:val="408B4F7C"/>
    <w:multiLevelType w:val="hybridMultilevel"/>
    <w:tmpl w:val="15ACC10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70E3A69"/>
    <w:multiLevelType w:val="hybridMultilevel"/>
    <w:tmpl w:val="17DE0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815EB0"/>
    <w:multiLevelType w:val="hybridMultilevel"/>
    <w:tmpl w:val="ABD6A44C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8">
    <w:nsid w:val="53121216"/>
    <w:multiLevelType w:val="hybridMultilevel"/>
    <w:tmpl w:val="86EA57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5934AA"/>
    <w:multiLevelType w:val="hybridMultilevel"/>
    <w:tmpl w:val="44527744"/>
    <w:lvl w:ilvl="0" w:tplc="04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30">
    <w:nsid w:val="56EA29B1"/>
    <w:multiLevelType w:val="hybridMultilevel"/>
    <w:tmpl w:val="601463E4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1">
    <w:nsid w:val="5BCD126D"/>
    <w:multiLevelType w:val="hybridMultilevel"/>
    <w:tmpl w:val="2392DCD0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2">
    <w:nsid w:val="5FC24E66"/>
    <w:multiLevelType w:val="hybridMultilevel"/>
    <w:tmpl w:val="384E7B48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3">
    <w:nsid w:val="62C731F0"/>
    <w:multiLevelType w:val="hybridMultilevel"/>
    <w:tmpl w:val="A5F4F3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66F5128F"/>
    <w:multiLevelType w:val="hybridMultilevel"/>
    <w:tmpl w:val="78EC6D5A"/>
    <w:lvl w:ilvl="0" w:tplc="04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5">
    <w:nsid w:val="76462C52"/>
    <w:multiLevelType w:val="hybridMultilevel"/>
    <w:tmpl w:val="ED14CA7E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36">
    <w:nsid w:val="7D23780D"/>
    <w:multiLevelType w:val="hybridMultilevel"/>
    <w:tmpl w:val="94DE97DC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0"/>
  </w:num>
  <w:num w:numId="9">
    <w:abstractNumId w:val="10"/>
  </w:num>
  <w:num w:numId="10">
    <w:abstractNumId w:val="17"/>
  </w:num>
  <w:num w:numId="11">
    <w:abstractNumId w:val="25"/>
  </w:num>
  <w:num w:numId="12">
    <w:abstractNumId w:val="33"/>
  </w:num>
  <w:num w:numId="13">
    <w:abstractNumId w:val="28"/>
  </w:num>
  <w:num w:numId="14">
    <w:abstractNumId w:val="12"/>
  </w:num>
  <w:num w:numId="15">
    <w:abstractNumId w:val="8"/>
  </w:num>
  <w:num w:numId="16">
    <w:abstractNumId w:val="34"/>
  </w:num>
  <w:num w:numId="17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5"/>
  </w:num>
  <w:num w:numId="20">
    <w:abstractNumId w:val="13"/>
  </w:num>
  <w:num w:numId="21">
    <w:abstractNumId w:val="21"/>
  </w:num>
  <w:num w:numId="22">
    <w:abstractNumId w:val="22"/>
  </w:num>
  <w:num w:numId="23">
    <w:abstractNumId w:val="35"/>
  </w:num>
  <w:num w:numId="24">
    <w:abstractNumId w:val="20"/>
  </w:num>
  <w:num w:numId="25">
    <w:abstractNumId w:val="27"/>
  </w:num>
  <w:num w:numId="26">
    <w:abstractNumId w:val="30"/>
  </w:num>
  <w:num w:numId="27">
    <w:abstractNumId w:val="11"/>
  </w:num>
  <w:num w:numId="28">
    <w:abstractNumId w:val="23"/>
  </w:num>
  <w:num w:numId="29">
    <w:abstractNumId w:val="36"/>
  </w:num>
  <w:num w:numId="30">
    <w:abstractNumId w:val="24"/>
  </w:num>
  <w:num w:numId="31">
    <w:abstractNumId w:val="29"/>
  </w:num>
  <w:num w:numId="32">
    <w:abstractNumId w:val="18"/>
  </w:num>
  <w:num w:numId="33">
    <w:abstractNumId w:val="14"/>
  </w:num>
  <w:num w:numId="34">
    <w:abstractNumId w:val="9"/>
  </w:num>
  <w:num w:numId="35">
    <w:abstractNumId w:val="19"/>
  </w:num>
  <w:num w:numId="36">
    <w:abstractNumId w:val="31"/>
  </w:num>
  <w:num w:numId="37">
    <w:abstractNumId w:val="26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drawingGridHorizontalSpacing w:val="120"/>
  <w:displayHorizontalDrawingGridEvery w:val="2"/>
  <w:characterSpacingControl w:val="doNotCompress"/>
  <w:doNotValidateAgainstSchema/>
  <w:doNotDemarcateInvalidXml/>
  <w:compat>
    <w:spaceForUL/>
    <w:doNotLeaveBackslashAlone/>
  </w:compat>
  <w:rsids>
    <w:rsidRoot w:val="00172A27"/>
    <w:rsid w:val="000045A7"/>
    <w:rsid w:val="00011ADE"/>
    <w:rsid w:val="000331AF"/>
    <w:rsid w:val="00043D3C"/>
    <w:rsid w:val="000441AB"/>
    <w:rsid w:val="0006292B"/>
    <w:rsid w:val="00062B51"/>
    <w:rsid w:val="00081053"/>
    <w:rsid w:val="00094E6B"/>
    <w:rsid w:val="00094EA4"/>
    <w:rsid w:val="00097214"/>
    <w:rsid w:val="000D502B"/>
    <w:rsid w:val="001202E9"/>
    <w:rsid w:val="001406CC"/>
    <w:rsid w:val="00172A27"/>
    <w:rsid w:val="00194B1C"/>
    <w:rsid w:val="00194F95"/>
    <w:rsid w:val="00195917"/>
    <w:rsid w:val="00216432"/>
    <w:rsid w:val="00234CF6"/>
    <w:rsid w:val="002C1BF1"/>
    <w:rsid w:val="002C1C67"/>
    <w:rsid w:val="002C4E3C"/>
    <w:rsid w:val="002C5CF0"/>
    <w:rsid w:val="002C74ED"/>
    <w:rsid w:val="002F4A30"/>
    <w:rsid w:val="00343415"/>
    <w:rsid w:val="0035777C"/>
    <w:rsid w:val="0038377A"/>
    <w:rsid w:val="00394731"/>
    <w:rsid w:val="003A763B"/>
    <w:rsid w:val="003B1BD5"/>
    <w:rsid w:val="003D4E95"/>
    <w:rsid w:val="003E5343"/>
    <w:rsid w:val="003E6493"/>
    <w:rsid w:val="003F6309"/>
    <w:rsid w:val="00402851"/>
    <w:rsid w:val="00404BFC"/>
    <w:rsid w:val="0042478E"/>
    <w:rsid w:val="004679A1"/>
    <w:rsid w:val="004752BF"/>
    <w:rsid w:val="00486FEF"/>
    <w:rsid w:val="004B37FE"/>
    <w:rsid w:val="004D5632"/>
    <w:rsid w:val="00534F63"/>
    <w:rsid w:val="0059459E"/>
    <w:rsid w:val="005A0CBC"/>
    <w:rsid w:val="005A2671"/>
    <w:rsid w:val="005A3266"/>
    <w:rsid w:val="005A6CBC"/>
    <w:rsid w:val="005B68E7"/>
    <w:rsid w:val="005D4424"/>
    <w:rsid w:val="005D6D74"/>
    <w:rsid w:val="005E5727"/>
    <w:rsid w:val="005F32EC"/>
    <w:rsid w:val="00615329"/>
    <w:rsid w:val="00622882"/>
    <w:rsid w:val="006501A5"/>
    <w:rsid w:val="006768E7"/>
    <w:rsid w:val="006A0F98"/>
    <w:rsid w:val="006C7E5C"/>
    <w:rsid w:val="006E3739"/>
    <w:rsid w:val="00716235"/>
    <w:rsid w:val="007214B7"/>
    <w:rsid w:val="007247CF"/>
    <w:rsid w:val="007820CA"/>
    <w:rsid w:val="00785D4E"/>
    <w:rsid w:val="00794A60"/>
    <w:rsid w:val="007A0257"/>
    <w:rsid w:val="007B07B5"/>
    <w:rsid w:val="007B128C"/>
    <w:rsid w:val="007D5C24"/>
    <w:rsid w:val="008415C3"/>
    <w:rsid w:val="00843A54"/>
    <w:rsid w:val="008A25E7"/>
    <w:rsid w:val="009246D8"/>
    <w:rsid w:val="0097247B"/>
    <w:rsid w:val="00980D3A"/>
    <w:rsid w:val="0099193B"/>
    <w:rsid w:val="0099623F"/>
    <w:rsid w:val="00A80830"/>
    <w:rsid w:val="00A976A3"/>
    <w:rsid w:val="00AA2F62"/>
    <w:rsid w:val="00AA6C8F"/>
    <w:rsid w:val="00B07554"/>
    <w:rsid w:val="00B13C8C"/>
    <w:rsid w:val="00B8217B"/>
    <w:rsid w:val="00B95C2E"/>
    <w:rsid w:val="00BD6FCD"/>
    <w:rsid w:val="00BF4574"/>
    <w:rsid w:val="00CF0D88"/>
    <w:rsid w:val="00D00B40"/>
    <w:rsid w:val="00D10928"/>
    <w:rsid w:val="00D128C1"/>
    <w:rsid w:val="00D31F9B"/>
    <w:rsid w:val="00E20D51"/>
    <w:rsid w:val="00E37E5D"/>
    <w:rsid w:val="00E509E3"/>
    <w:rsid w:val="00E64090"/>
    <w:rsid w:val="00E65DC3"/>
    <w:rsid w:val="00E7177D"/>
    <w:rsid w:val="00ED69AC"/>
    <w:rsid w:val="00EE45A3"/>
    <w:rsid w:val="00F22A8F"/>
    <w:rsid w:val="00F77D1E"/>
    <w:rsid w:val="00F862D2"/>
    <w:rsid w:val="00F87330"/>
    <w:rsid w:val="00F97A7C"/>
    <w:rsid w:val="00FA7DEC"/>
    <w:rsid w:val="00FF0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DE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A6CBC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3Char1">
    <w:name w:val="Body Text Indent 3 Char1"/>
    <w:basedOn w:val="DefaultParagraphFont"/>
    <w:link w:val="BodyTextIndent3"/>
    <w:rsid w:val="00FA7DEC"/>
    <w:rPr>
      <w:rFonts w:ascii="Arial" w:eastAsia="Times New Roman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FA7DEC"/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FA7DEC"/>
    <w:rPr>
      <w:rFonts w:ascii="Times New Roman" w:eastAsia="Times New Roman" w:hAnsi="Times New Roman"/>
      <w:sz w:val="16"/>
      <w:szCs w:val="16"/>
    </w:rPr>
  </w:style>
  <w:style w:type="character" w:styleId="Hyperlink">
    <w:name w:val="Hyperlink"/>
    <w:basedOn w:val="DefaultParagraphFont"/>
    <w:rsid w:val="00FA7DEC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rsid w:val="00FA7DEC"/>
    <w:rPr>
      <w:rFonts w:ascii="Tahoma" w:eastAsia="Times New Roman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rsid w:val="00FA7DEC"/>
    <w:pPr>
      <w:tabs>
        <w:tab w:val="left" w:pos="360"/>
        <w:tab w:val="left" w:pos="3600"/>
        <w:tab w:val="left" w:pos="4320"/>
        <w:tab w:val="left" w:pos="5760"/>
      </w:tabs>
      <w:ind w:left="360" w:hanging="360"/>
      <w:jc w:val="both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rsid w:val="00FA7DE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FA7DEC"/>
    <w:pPr>
      <w:tabs>
        <w:tab w:val="center" w:pos="4320"/>
        <w:tab w:val="right" w:pos="8640"/>
      </w:tabs>
    </w:pPr>
    <w:rPr>
      <w:szCs w:val="20"/>
    </w:rPr>
  </w:style>
  <w:style w:type="paragraph" w:styleId="NormalWeb">
    <w:name w:val="Normal (Web)"/>
    <w:basedOn w:val="Normal"/>
    <w:rsid w:val="00FA7DEC"/>
    <w:pPr>
      <w:spacing w:before="100" w:beforeAutospacing="1" w:after="100" w:afterAutospacing="1"/>
    </w:pPr>
  </w:style>
  <w:style w:type="paragraph" w:styleId="ListParagraph">
    <w:name w:val="List Paragraph"/>
    <w:basedOn w:val="Normal"/>
    <w:qFormat/>
    <w:rsid w:val="00FA7DEC"/>
    <w:pPr>
      <w:ind w:left="720"/>
    </w:pPr>
  </w:style>
  <w:style w:type="character" w:customStyle="1" w:styleId="Heading1Char">
    <w:name w:val="Heading 1 Char"/>
    <w:basedOn w:val="DefaultParagraphFont"/>
    <w:link w:val="Heading1"/>
    <w:rsid w:val="005A6CBC"/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194B1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94B1C"/>
    <w:rPr>
      <w:rFonts w:ascii="Times New Roman" w:eastAsia="Times New Roman" w:hAnsi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716235"/>
    <w:pPr>
      <w:spacing w:after="120"/>
      <w:ind w:left="360"/>
    </w:pPr>
    <w:rPr>
      <w:rFonts w:ascii="Verdana" w:hAnsi="Verdana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16235"/>
    <w:rPr>
      <w:rFonts w:ascii="Verdana" w:eastAsia="Times New Roman" w:hAnsi="Verdan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7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B872F8C-F2E8-479F-BDD4-5F2CEA02B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457</Words>
  <Characters>2607</Characters>
  <Application>Microsoft Office Word</Application>
  <DocSecurity>0</DocSecurity>
  <PresentationFormat/>
  <Lines>21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MR. SANKET MOTE		A/2-7,Suryodaya Complex, Kalbhor agar,</vt:lpstr>
    </vt:vector>
  </TitlesOfParts>
  <Company>Deftones</Company>
  <LinksUpToDate>false</LinksUpToDate>
  <CharactersWithSpaces>3058</CharactersWithSpaces>
  <SharedDoc>false</SharedDoc>
  <HLinks>
    <vt:vector size="6" baseType="variant">
      <vt:variant>
        <vt:i4>6881285</vt:i4>
      </vt:variant>
      <vt:variant>
        <vt:i4>0</vt:i4>
      </vt:variant>
      <vt:variant>
        <vt:i4>0</vt:i4>
      </vt:variant>
      <vt:variant>
        <vt:i4>5</vt:i4>
      </vt:variant>
      <vt:variant>
        <vt:lpwstr>mailto:sach.in@live.com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MR. SANKET MOTE		A/2-7,Suryodaya Complex, Kalbhor agar,</dc:title>
  <dc:creator>YASHMIN</dc:creator>
  <cp:lastModifiedBy>com1</cp:lastModifiedBy>
  <cp:revision>8</cp:revision>
  <cp:lastPrinted>2010-03-18T04:29:00Z</cp:lastPrinted>
  <dcterms:created xsi:type="dcterms:W3CDTF">2015-03-03T06:30:00Z</dcterms:created>
  <dcterms:modified xsi:type="dcterms:W3CDTF">2015-03-03T07:19:00Z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1033-8.1.0.3010</vt:lpwstr>
  </property>
</Properties>
</file>