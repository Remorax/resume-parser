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EB" w:rsidRPr="00EB1318" w:rsidRDefault="00DD1BE1" w:rsidP="002B34D8">
      <w:pPr>
        <w:spacing w:line="288" w:lineRule="auto"/>
        <w:jc w:val="center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SUNNY KUMAR</w:t>
      </w:r>
    </w:p>
    <w:p w:rsidR="00EB1318" w:rsidRPr="00EB1318" w:rsidRDefault="00E62D2D" w:rsidP="00EB1318">
      <w:pPr>
        <w:spacing w:line="288" w:lineRule="auto"/>
        <w:jc w:val="center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(</w:t>
      </w:r>
      <w:r w:rsidR="00DD1BE1" w:rsidRPr="00EB1318">
        <w:rPr>
          <w:rFonts w:asciiTheme="majorHAnsi" w:hAnsiTheme="majorHAnsi" w:cstheme="minorHAnsi"/>
          <w:b/>
          <w:bCs/>
        </w:rPr>
        <w:t>Masters in Computer Application, Graduated 2014</w:t>
      </w:r>
      <w:r w:rsidRPr="00EB1318">
        <w:rPr>
          <w:rFonts w:asciiTheme="majorHAnsi" w:hAnsiTheme="majorHAnsi" w:cstheme="minorHAnsi"/>
          <w:b/>
          <w:bCs/>
        </w:rPr>
        <w:t>)</w:t>
      </w:r>
    </w:p>
    <w:p w:rsidR="00A77B3E" w:rsidRPr="00EB1318" w:rsidRDefault="00410AEB" w:rsidP="000B44AA">
      <w:pPr>
        <w:spacing w:line="288" w:lineRule="auto"/>
        <w:jc w:val="both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 xml:space="preserve">Email ID: </w:t>
      </w:r>
      <w:hyperlink r:id="rId9" w:history="1">
        <w:r w:rsidR="00DD1BE1" w:rsidRPr="00EB1318">
          <w:rPr>
            <w:rStyle w:val="Hyperlink"/>
            <w:rFonts w:asciiTheme="majorHAnsi" w:hAnsiTheme="majorHAnsi"/>
          </w:rPr>
          <w:t>sunny36545@gmail.com</w:t>
        </w:r>
      </w:hyperlink>
      <w:r w:rsidR="00DD1BE1" w:rsidRPr="00EB1318">
        <w:rPr>
          <w:rFonts w:asciiTheme="majorHAnsi" w:hAnsiTheme="majorHAnsi"/>
        </w:rPr>
        <w:t xml:space="preserve"> </w:t>
      </w:r>
      <w:r w:rsidR="002A1219" w:rsidRPr="00EB1318">
        <w:rPr>
          <w:rFonts w:asciiTheme="majorHAnsi" w:hAnsiTheme="majorHAnsi" w:cstheme="minorHAnsi"/>
          <w:b/>
          <w:bCs/>
        </w:rPr>
        <w:tab/>
      </w:r>
      <w:r w:rsidR="002A1219" w:rsidRPr="00EB1318">
        <w:rPr>
          <w:rFonts w:asciiTheme="majorHAnsi" w:hAnsiTheme="majorHAnsi" w:cstheme="minorHAnsi"/>
          <w:b/>
          <w:bCs/>
        </w:rPr>
        <w:tab/>
      </w:r>
      <w:r w:rsidR="002A1219" w:rsidRPr="00EB1318">
        <w:rPr>
          <w:rFonts w:asciiTheme="majorHAnsi" w:hAnsiTheme="majorHAnsi" w:cstheme="minorHAnsi"/>
          <w:b/>
          <w:bCs/>
        </w:rPr>
        <w:tab/>
        <w:t xml:space="preserve">    </w:t>
      </w:r>
      <w:r w:rsidR="002A1219" w:rsidRPr="00EB1318">
        <w:rPr>
          <w:rFonts w:asciiTheme="majorHAnsi" w:hAnsiTheme="majorHAnsi" w:cstheme="minorHAnsi"/>
          <w:b/>
          <w:bCs/>
        </w:rPr>
        <w:tab/>
        <w:t xml:space="preserve">       </w:t>
      </w:r>
      <w:r w:rsidR="001D4767" w:rsidRPr="00EB1318">
        <w:rPr>
          <w:rFonts w:asciiTheme="majorHAnsi" w:hAnsiTheme="majorHAnsi" w:cstheme="minorHAnsi"/>
          <w:b/>
          <w:bCs/>
        </w:rPr>
        <w:t xml:space="preserve">  </w:t>
      </w:r>
      <w:r w:rsidR="00DA4703" w:rsidRPr="00EB1318">
        <w:rPr>
          <w:rFonts w:asciiTheme="majorHAnsi" w:hAnsiTheme="majorHAnsi" w:cstheme="minorHAnsi"/>
          <w:b/>
          <w:bCs/>
        </w:rPr>
        <w:tab/>
      </w:r>
      <w:r w:rsidR="00EB1318">
        <w:rPr>
          <w:rFonts w:asciiTheme="majorHAnsi" w:hAnsiTheme="majorHAnsi" w:cstheme="minorHAnsi"/>
          <w:b/>
          <w:bCs/>
        </w:rPr>
        <w:t xml:space="preserve"> </w:t>
      </w:r>
      <w:r w:rsidR="00DA4703" w:rsidRPr="00EB1318">
        <w:rPr>
          <w:rFonts w:asciiTheme="majorHAnsi" w:hAnsiTheme="majorHAnsi" w:cstheme="minorHAnsi"/>
          <w:b/>
          <w:bCs/>
        </w:rPr>
        <w:t xml:space="preserve">  </w:t>
      </w:r>
      <w:r w:rsidR="00C5117F" w:rsidRPr="00EB1318">
        <w:rPr>
          <w:rFonts w:asciiTheme="majorHAnsi" w:hAnsiTheme="majorHAnsi" w:cstheme="minorHAnsi"/>
          <w:b/>
          <w:bCs/>
        </w:rPr>
        <w:t>Phone:</w:t>
      </w:r>
      <w:r w:rsidR="00427A92" w:rsidRPr="00EB1318">
        <w:rPr>
          <w:rFonts w:asciiTheme="majorHAnsi" w:hAnsiTheme="majorHAnsi" w:cstheme="minorHAnsi"/>
          <w:b/>
          <w:bCs/>
        </w:rPr>
        <w:t xml:space="preserve"> </w:t>
      </w:r>
      <w:r w:rsidR="00DA4703" w:rsidRPr="00EB1318">
        <w:rPr>
          <w:rFonts w:asciiTheme="majorHAnsi" w:hAnsiTheme="majorHAnsi" w:cstheme="minorHAnsi"/>
          <w:b/>
          <w:bCs/>
        </w:rPr>
        <w:t>+91-8409517179</w:t>
      </w:r>
    </w:p>
    <w:p w:rsidR="00EB1318" w:rsidRPr="00EB1318" w:rsidRDefault="00EB1318" w:rsidP="000B44AA">
      <w:pPr>
        <w:spacing w:line="288" w:lineRule="auto"/>
        <w:jc w:val="both"/>
        <w:rPr>
          <w:rFonts w:asciiTheme="majorHAnsi" w:hAnsiTheme="majorHAnsi" w:cstheme="minorHAnsi"/>
          <w:b/>
          <w:bCs/>
        </w:rPr>
      </w:pPr>
    </w:p>
    <w:p w:rsidR="00A95612" w:rsidRPr="00EB1318" w:rsidRDefault="00410AEB" w:rsidP="00EB1318">
      <w:pPr>
        <w:shd w:val="clear" w:color="auto" w:fill="BFBFBF" w:themeFill="background1" w:themeFillShade="BF"/>
        <w:spacing w:line="288" w:lineRule="auto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OBJECTI</w:t>
      </w:r>
      <w:r w:rsidR="00E74002" w:rsidRPr="00EB1318">
        <w:rPr>
          <w:rFonts w:asciiTheme="majorHAnsi" w:hAnsiTheme="majorHAnsi" w:cstheme="minorHAnsi"/>
          <w:b/>
          <w:bCs/>
        </w:rPr>
        <w:t>VE</w:t>
      </w:r>
    </w:p>
    <w:p w:rsidR="00E813FA" w:rsidRPr="00EB1318" w:rsidRDefault="00E62D2D" w:rsidP="00EB1318">
      <w:pPr>
        <w:autoSpaceDE w:val="0"/>
        <w:autoSpaceDN w:val="0"/>
        <w:adjustRightInd w:val="0"/>
        <w:spacing w:line="288" w:lineRule="auto"/>
        <w:jc w:val="both"/>
        <w:rPr>
          <w:rFonts w:asciiTheme="majorHAnsi" w:eastAsia="Times New Roman" w:hAnsiTheme="majorHAnsi" w:cs="Calibri"/>
          <w:lang w:val="en-US"/>
        </w:rPr>
      </w:pPr>
      <w:proofErr w:type="gramStart"/>
      <w:r w:rsidRPr="00EB1318">
        <w:rPr>
          <w:rFonts w:asciiTheme="majorHAnsi" w:eastAsia="Times New Roman" w:hAnsiTheme="majorHAnsi" w:cs="Calibri"/>
          <w:lang w:val="en-US"/>
        </w:rPr>
        <w:t>S</w:t>
      </w:r>
      <w:r w:rsidR="00E813FA" w:rsidRPr="00EB1318">
        <w:rPr>
          <w:rFonts w:asciiTheme="majorHAnsi" w:eastAsia="Times New Roman" w:hAnsiTheme="majorHAnsi" w:cs="Calibri"/>
          <w:lang w:val="en-US"/>
        </w:rPr>
        <w:t xml:space="preserve">eeking </w:t>
      </w:r>
      <w:r w:rsidR="00E26AE0" w:rsidRPr="00EB1318">
        <w:rPr>
          <w:rFonts w:asciiTheme="majorHAnsi" w:eastAsia="Times New Roman" w:hAnsiTheme="majorHAnsi" w:cs="Calibri"/>
          <w:lang w:val="en-US"/>
        </w:rPr>
        <w:t xml:space="preserve">challenging </w:t>
      </w:r>
      <w:r w:rsidR="00E813FA" w:rsidRPr="00EB1318">
        <w:rPr>
          <w:rFonts w:asciiTheme="majorHAnsi" w:eastAsia="Times New Roman" w:hAnsiTheme="majorHAnsi" w:cs="Calibri"/>
          <w:lang w:val="en-US"/>
        </w:rPr>
        <w:t xml:space="preserve">career opportunity </w:t>
      </w:r>
      <w:r w:rsidR="00E26AE0" w:rsidRPr="00EB1318">
        <w:rPr>
          <w:rFonts w:asciiTheme="majorHAnsi" w:eastAsia="Times New Roman" w:hAnsiTheme="majorHAnsi" w:cs="Calibri"/>
          <w:lang w:val="en-US"/>
        </w:rPr>
        <w:t xml:space="preserve">in a stimulating organization </w:t>
      </w:r>
      <w:r w:rsidR="00E813FA" w:rsidRPr="00EB1318">
        <w:rPr>
          <w:rFonts w:asciiTheme="majorHAnsi" w:eastAsia="Times New Roman" w:hAnsiTheme="majorHAnsi" w:cs="Calibri"/>
          <w:lang w:val="en-US"/>
        </w:rPr>
        <w:t>so as to utili</w:t>
      </w:r>
      <w:r w:rsidR="000B44AA" w:rsidRPr="00EB1318">
        <w:rPr>
          <w:rFonts w:asciiTheme="majorHAnsi" w:eastAsia="Times New Roman" w:hAnsiTheme="majorHAnsi" w:cs="Calibri"/>
          <w:lang w:val="en-US"/>
        </w:rPr>
        <w:t xml:space="preserve">ze my skills and </w:t>
      </w:r>
      <w:r w:rsidR="00E26AE0" w:rsidRPr="00EB1318">
        <w:rPr>
          <w:rFonts w:asciiTheme="majorHAnsi" w:eastAsia="Times New Roman" w:hAnsiTheme="majorHAnsi" w:cs="Calibri"/>
          <w:lang w:val="en-US"/>
        </w:rPr>
        <w:t>capabilities by</w:t>
      </w:r>
      <w:r w:rsidR="00E813FA" w:rsidRPr="00EB1318">
        <w:rPr>
          <w:rFonts w:asciiTheme="majorHAnsi" w:eastAsia="Times New Roman" w:hAnsiTheme="majorHAnsi" w:cs="Calibri"/>
          <w:lang w:val="en-US"/>
        </w:rPr>
        <w:t xml:space="preserve"> contributing towards </w:t>
      </w:r>
      <w:r w:rsidR="00E26AE0" w:rsidRPr="00EB1318">
        <w:rPr>
          <w:rFonts w:asciiTheme="majorHAnsi" w:eastAsia="Times New Roman" w:hAnsiTheme="majorHAnsi" w:cs="Calibri"/>
          <w:lang w:val="en-US"/>
        </w:rPr>
        <w:t>development and growth</w:t>
      </w:r>
      <w:r w:rsidR="00E813FA" w:rsidRPr="00EB1318">
        <w:rPr>
          <w:rFonts w:asciiTheme="majorHAnsi" w:eastAsia="Times New Roman" w:hAnsiTheme="majorHAnsi" w:cs="Calibri"/>
          <w:lang w:val="en-US"/>
        </w:rPr>
        <w:t>.</w:t>
      </w:r>
      <w:proofErr w:type="gramEnd"/>
    </w:p>
    <w:p w:rsidR="00EB1318" w:rsidRPr="00EB1318" w:rsidRDefault="00EB1318" w:rsidP="00E813FA">
      <w:pPr>
        <w:autoSpaceDE w:val="0"/>
        <w:autoSpaceDN w:val="0"/>
        <w:adjustRightInd w:val="0"/>
        <w:spacing w:line="288" w:lineRule="auto"/>
        <w:rPr>
          <w:rFonts w:asciiTheme="majorHAnsi" w:eastAsia="Times New Roman" w:hAnsiTheme="majorHAnsi" w:cs="Calibri"/>
          <w:lang w:val="en-US"/>
        </w:rPr>
      </w:pPr>
    </w:p>
    <w:p w:rsidR="00961B39" w:rsidRPr="00EB1318" w:rsidRDefault="00C5117F" w:rsidP="00917210">
      <w:pPr>
        <w:shd w:val="clear" w:color="auto" w:fill="BFBFBF" w:themeFill="background1" w:themeFillShade="BF"/>
        <w:spacing w:line="288" w:lineRule="auto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EDUCATION</w:t>
      </w:r>
    </w:p>
    <w:p w:rsidR="00DA4703" w:rsidRPr="00EB1318" w:rsidRDefault="00DA4703" w:rsidP="00DA4703">
      <w:pPr>
        <w:spacing w:line="288" w:lineRule="auto"/>
        <w:rPr>
          <w:rFonts w:asciiTheme="minorHAnsi" w:hAnsiTheme="minorHAnsi" w:cstheme="minorHAnsi"/>
          <w:b/>
          <w:bCs/>
        </w:rPr>
      </w:pPr>
    </w:p>
    <w:tbl>
      <w:tblPr>
        <w:tblStyle w:val="TableTheme"/>
        <w:tblW w:w="492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034"/>
        <w:gridCol w:w="3933"/>
        <w:gridCol w:w="1066"/>
        <w:gridCol w:w="1066"/>
      </w:tblGrid>
      <w:tr w:rsidR="00DA4703" w:rsidRPr="00EB1318" w:rsidTr="00DA4703">
        <w:trPr>
          <w:trHeight w:val="395"/>
        </w:trPr>
        <w:tc>
          <w:tcPr>
            <w:tcW w:w="1667" w:type="pct"/>
            <w:shd w:val="clear" w:color="auto" w:fill="BFBFBF" w:themeFill="background1" w:themeFillShade="BF"/>
            <w:vAlign w:val="center"/>
          </w:tcPr>
          <w:p w:rsidR="00DA4703" w:rsidRPr="00EB1318" w:rsidRDefault="00DA4703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EB1318">
              <w:rPr>
                <w:rFonts w:asciiTheme="majorHAnsi" w:hAnsiTheme="majorHAnsi" w:cstheme="minorHAnsi"/>
                <w:b/>
                <w:bCs/>
              </w:rPr>
              <w:t>Qualification</w:t>
            </w:r>
          </w:p>
        </w:tc>
        <w:tc>
          <w:tcPr>
            <w:tcW w:w="2161" w:type="pct"/>
            <w:shd w:val="clear" w:color="auto" w:fill="BFBFBF" w:themeFill="background1" w:themeFillShade="BF"/>
            <w:vAlign w:val="center"/>
          </w:tcPr>
          <w:p w:rsidR="00DA4703" w:rsidRPr="00EB1318" w:rsidRDefault="00DA4703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EB1318">
              <w:rPr>
                <w:rFonts w:asciiTheme="majorHAnsi" w:hAnsiTheme="majorHAnsi" w:cstheme="minorHAnsi"/>
                <w:b/>
                <w:bCs/>
              </w:rPr>
              <w:t>School/College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="00DA4703" w:rsidRPr="00EB1318" w:rsidRDefault="00DA4703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EB1318">
              <w:rPr>
                <w:rFonts w:asciiTheme="majorHAnsi" w:hAnsiTheme="majorHAnsi" w:cstheme="minorHAnsi"/>
                <w:b/>
                <w:bCs/>
              </w:rPr>
              <w:t>Year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="00DA4703" w:rsidRPr="00EB1318" w:rsidRDefault="00DA4703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/>
                <w:bCs/>
              </w:rPr>
            </w:pPr>
            <w:r w:rsidRPr="00EB1318">
              <w:rPr>
                <w:rFonts w:asciiTheme="majorHAnsi" w:hAnsiTheme="majorHAnsi" w:cstheme="minorHAnsi"/>
                <w:b/>
                <w:bCs/>
              </w:rPr>
              <w:t>Score</w:t>
            </w:r>
          </w:p>
        </w:tc>
      </w:tr>
      <w:tr w:rsidR="00DA4703" w:rsidRPr="00EB1318" w:rsidTr="00DA4703">
        <w:trPr>
          <w:trHeight w:val="440"/>
        </w:trPr>
        <w:tc>
          <w:tcPr>
            <w:tcW w:w="1667" w:type="pct"/>
            <w:vAlign w:val="center"/>
          </w:tcPr>
          <w:p w:rsidR="00917210" w:rsidRPr="00EB1318" w:rsidRDefault="00917210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Masters in Computer Application</w:t>
            </w:r>
          </w:p>
        </w:tc>
        <w:tc>
          <w:tcPr>
            <w:tcW w:w="2161" w:type="pct"/>
            <w:vAlign w:val="center"/>
          </w:tcPr>
          <w:p w:rsidR="00DA4703" w:rsidRPr="00EB1318" w:rsidRDefault="00DA4703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proofErr w:type="spellStart"/>
            <w:r w:rsidRPr="00EB1318">
              <w:rPr>
                <w:rFonts w:asciiTheme="majorHAnsi" w:hAnsiTheme="majorHAnsi" w:cstheme="minorHAnsi"/>
                <w:bCs/>
              </w:rPr>
              <w:t>Usha</w:t>
            </w:r>
            <w:proofErr w:type="spellEnd"/>
            <w:r w:rsidRPr="00EB1318">
              <w:rPr>
                <w:rFonts w:asciiTheme="majorHAnsi" w:hAnsiTheme="majorHAnsi" w:cstheme="minorHAnsi"/>
                <w:bCs/>
              </w:rPr>
              <w:t xml:space="preserve"> Martin Academy</w:t>
            </w:r>
          </w:p>
          <w:p w:rsidR="00917210" w:rsidRPr="00EB1318" w:rsidRDefault="00917210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Ranchi</w:t>
            </w:r>
            <w:r w:rsidR="00DA4703" w:rsidRPr="00EB1318">
              <w:rPr>
                <w:rFonts w:asciiTheme="majorHAnsi" w:hAnsiTheme="majorHAnsi" w:cstheme="minorHAnsi"/>
                <w:bCs/>
              </w:rPr>
              <w:t xml:space="preserve"> (Jharkhand)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2014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74.28%</w:t>
            </w:r>
          </w:p>
        </w:tc>
      </w:tr>
      <w:tr w:rsidR="00DA4703" w:rsidRPr="00EB1318" w:rsidTr="00EB1318">
        <w:trPr>
          <w:trHeight w:val="710"/>
        </w:trPr>
        <w:tc>
          <w:tcPr>
            <w:tcW w:w="1667" w:type="pct"/>
            <w:vAlign w:val="center"/>
          </w:tcPr>
          <w:p w:rsidR="00917210" w:rsidRPr="00EB1318" w:rsidRDefault="00917210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Bachelor of Science Computer Application</w:t>
            </w:r>
          </w:p>
        </w:tc>
        <w:tc>
          <w:tcPr>
            <w:tcW w:w="2161" w:type="pct"/>
            <w:vAlign w:val="center"/>
          </w:tcPr>
          <w:p w:rsidR="00DA4703" w:rsidRPr="00EB1318" w:rsidRDefault="00917210" w:rsidP="00DA4703">
            <w:pPr>
              <w:spacing w:line="288" w:lineRule="auto"/>
              <w:rPr>
                <w:rFonts w:asciiTheme="majorHAnsi" w:hAnsiTheme="majorHAnsi"/>
              </w:rPr>
            </w:pPr>
            <w:proofErr w:type="spellStart"/>
            <w:r w:rsidRPr="00EB1318">
              <w:rPr>
                <w:rFonts w:asciiTheme="majorHAnsi" w:hAnsiTheme="majorHAnsi" w:cstheme="minorHAnsi"/>
                <w:bCs/>
              </w:rPr>
              <w:t>Gossner</w:t>
            </w:r>
            <w:proofErr w:type="spellEnd"/>
            <w:r w:rsidRPr="00EB1318">
              <w:rPr>
                <w:rFonts w:asciiTheme="majorHAnsi" w:hAnsiTheme="majorHAnsi" w:cstheme="minorHAnsi"/>
                <w:bCs/>
              </w:rPr>
              <w:t xml:space="preserve"> college, </w:t>
            </w:r>
            <w:r w:rsidR="00DA4703" w:rsidRPr="00EB1318">
              <w:rPr>
                <w:rFonts w:asciiTheme="majorHAnsi" w:hAnsiTheme="majorHAnsi"/>
              </w:rPr>
              <w:t>Ranchi University</w:t>
            </w:r>
          </w:p>
          <w:p w:rsidR="00917210" w:rsidRPr="00EB1318" w:rsidRDefault="00DA4703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/>
              </w:rPr>
              <w:t>Ranchi</w:t>
            </w:r>
            <w:r w:rsidRPr="00EB1318">
              <w:rPr>
                <w:rFonts w:asciiTheme="majorHAnsi" w:hAnsiTheme="majorHAnsi" w:cstheme="minorHAnsi"/>
                <w:bCs/>
              </w:rPr>
              <w:t xml:space="preserve"> (Jharkhand)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2012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74.83%</w:t>
            </w:r>
          </w:p>
        </w:tc>
      </w:tr>
      <w:tr w:rsidR="00DA4703" w:rsidRPr="00EB1318" w:rsidTr="00DA4703">
        <w:trPr>
          <w:trHeight w:val="506"/>
        </w:trPr>
        <w:tc>
          <w:tcPr>
            <w:tcW w:w="1667" w:type="pct"/>
            <w:vAlign w:val="center"/>
          </w:tcPr>
          <w:p w:rsidR="00917210" w:rsidRPr="00EB1318" w:rsidRDefault="00917210" w:rsidP="00DA4703">
            <w:pPr>
              <w:autoSpaceDE w:val="0"/>
              <w:autoSpaceDN w:val="0"/>
              <w:adjustRightInd w:val="0"/>
              <w:spacing w:line="288" w:lineRule="auto"/>
              <w:rPr>
                <w:rFonts w:asciiTheme="majorHAnsi" w:eastAsia="Times New Roman" w:hAnsiTheme="majorHAnsi" w:cstheme="minorHAnsi"/>
                <w:color w:val="auto"/>
              </w:rPr>
            </w:pPr>
            <w:r w:rsidRPr="00EB1318">
              <w:rPr>
                <w:rFonts w:asciiTheme="majorHAnsi" w:eastAsia="Times New Roman" w:hAnsiTheme="majorHAnsi" w:cstheme="minorHAnsi"/>
                <w:color w:val="auto"/>
              </w:rPr>
              <w:t>12</w:t>
            </w:r>
            <w:r w:rsidRPr="00EB1318">
              <w:rPr>
                <w:rFonts w:asciiTheme="majorHAnsi" w:eastAsia="Times New Roman" w:hAnsiTheme="majorHAnsi" w:cstheme="minorHAnsi"/>
                <w:color w:val="auto"/>
                <w:vertAlign w:val="superscript"/>
              </w:rPr>
              <w:t>th</w:t>
            </w:r>
          </w:p>
          <w:p w:rsidR="00917210" w:rsidRPr="00EB1318" w:rsidRDefault="00917210" w:rsidP="00DA4703">
            <w:pPr>
              <w:autoSpaceDE w:val="0"/>
              <w:autoSpaceDN w:val="0"/>
              <w:adjustRightInd w:val="0"/>
              <w:spacing w:line="288" w:lineRule="auto"/>
              <w:rPr>
                <w:rFonts w:asciiTheme="majorHAnsi" w:eastAsia="Times New Roman" w:hAnsiTheme="majorHAnsi" w:cstheme="minorHAnsi"/>
                <w:color w:val="auto"/>
              </w:rPr>
            </w:pPr>
            <w:r w:rsidRPr="00EB1318">
              <w:rPr>
                <w:rFonts w:asciiTheme="majorHAnsi" w:eastAsia="Times New Roman" w:hAnsiTheme="majorHAnsi" w:cstheme="minorHAnsi"/>
                <w:color w:val="auto"/>
              </w:rPr>
              <w:t>Senior Secondary School</w:t>
            </w:r>
          </w:p>
        </w:tc>
        <w:tc>
          <w:tcPr>
            <w:tcW w:w="2161" w:type="pct"/>
            <w:vAlign w:val="center"/>
          </w:tcPr>
          <w:p w:rsidR="00DA4703" w:rsidRPr="00EB1318" w:rsidRDefault="00DA4703" w:rsidP="00DA4703">
            <w:pPr>
              <w:spacing w:line="288" w:lineRule="auto"/>
              <w:rPr>
                <w:rFonts w:asciiTheme="majorHAnsi" w:hAnsiTheme="majorHAnsi"/>
              </w:rPr>
            </w:pPr>
            <w:r w:rsidRPr="00EB1318">
              <w:rPr>
                <w:rFonts w:asciiTheme="majorHAnsi" w:hAnsiTheme="majorHAnsi"/>
              </w:rPr>
              <w:t>CBSE</w:t>
            </w:r>
            <w:r w:rsidRPr="00EB1318">
              <w:rPr>
                <w:rFonts w:asciiTheme="majorHAnsi" w:hAnsiTheme="majorHAnsi"/>
              </w:rPr>
              <w:t xml:space="preserve">  - </w:t>
            </w:r>
            <w:r w:rsidR="00917210" w:rsidRPr="00EB1318">
              <w:rPr>
                <w:rFonts w:asciiTheme="majorHAnsi" w:hAnsiTheme="majorHAnsi"/>
              </w:rPr>
              <w:t>Greenland Public School</w:t>
            </w:r>
          </w:p>
          <w:p w:rsidR="00917210" w:rsidRPr="00EB1318" w:rsidRDefault="00917210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/>
              </w:rPr>
              <w:t>Ranchi</w:t>
            </w:r>
            <w:r w:rsidR="00DA4703" w:rsidRPr="00EB1318">
              <w:rPr>
                <w:rFonts w:asciiTheme="majorHAnsi" w:hAnsiTheme="majorHAnsi"/>
              </w:rPr>
              <w:t xml:space="preserve"> </w:t>
            </w:r>
            <w:r w:rsidRPr="00EB1318">
              <w:rPr>
                <w:rFonts w:asciiTheme="majorHAnsi" w:hAnsiTheme="majorHAnsi"/>
              </w:rPr>
              <w:t xml:space="preserve">(Jharkhand) 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2009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53.6%</w:t>
            </w:r>
          </w:p>
        </w:tc>
      </w:tr>
      <w:tr w:rsidR="00DA4703" w:rsidRPr="00EB1318" w:rsidTr="00DA4703">
        <w:trPr>
          <w:trHeight w:val="467"/>
        </w:trPr>
        <w:tc>
          <w:tcPr>
            <w:tcW w:w="1667" w:type="pct"/>
            <w:vAlign w:val="center"/>
          </w:tcPr>
          <w:p w:rsidR="00917210" w:rsidRPr="00EB1318" w:rsidRDefault="00917210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10</w:t>
            </w:r>
            <w:r w:rsidRPr="00EB1318">
              <w:rPr>
                <w:rFonts w:asciiTheme="majorHAnsi" w:hAnsiTheme="majorHAnsi" w:cstheme="minorHAnsi"/>
                <w:bCs/>
                <w:vertAlign w:val="superscript"/>
              </w:rPr>
              <w:t>th</w:t>
            </w:r>
          </w:p>
          <w:p w:rsidR="00917210" w:rsidRPr="00EB1318" w:rsidRDefault="00917210" w:rsidP="00DA4703">
            <w:pPr>
              <w:autoSpaceDE w:val="0"/>
              <w:autoSpaceDN w:val="0"/>
              <w:adjustRightInd w:val="0"/>
              <w:spacing w:line="288" w:lineRule="auto"/>
              <w:rPr>
                <w:rFonts w:asciiTheme="majorHAnsi" w:eastAsia="Times New Roman" w:hAnsiTheme="majorHAnsi" w:cstheme="minorHAnsi"/>
                <w:color w:val="auto"/>
              </w:rPr>
            </w:pPr>
            <w:r w:rsidRPr="00EB1318">
              <w:rPr>
                <w:rFonts w:asciiTheme="majorHAnsi" w:hAnsiTheme="majorHAnsi" w:cstheme="minorHAnsi"/>
                <w:bCs/>
              </w:rPr>
              <w:t>Secondary School</w:t>
            </w:r>
          </w:p>
        </w:tc>
        <w:tc>
          <w:tcPr>
            <w:tcW w:w="2161" w:type="pct"/>
            <w:vAlign w:val="center"/>
          </w:tcPr>
          <w:p w:rsidR="00DA4703" w:rsidRPr="00EB1318" w:rsidRDefault="00DA4703" w:rsidP="00DA4703">
            <w:pPr>
              <w:spacing w:line="288" w:lineRule="auto"/>
              <w:rPr>
                <w:rFonts w:asciiTheme="majorHAnsi" w:hAnsiTheme="majorHAnsi"/>
              </w:rPr>
            </w:pPr>
            <w:r w:rsidRPr="00EB1318">
              <w:rPr>
                <w:rFonts w:asciiTheme="majorHAnsi" w:hAnsiTheme="majorHAnsi"/>
              </w:rPr>
              <w:t>CBSE</w:t>
            </w:r>
            <w:r w:rsidRPr="00EB1318">
              <w:rPr>
                <w:rFonts w:asciiTheme="majorHAnsi" w:hAnsiTheme="majorHAnsi"/>
              </w:rPr>
              <w:t xml:space="preserve"> - </w:t>
            </w:r>
            <w:proofErr w:type="spellStart"/>
            <w:r w:rsidR="00917210" w:rsidRPr="00EB1318">
              <w:rPr>
                <w:rFonts w:asciiTheme="majorHAnsi" w:hAnsiTheme="majorHAnsi"/>
              </w:rPr>
              <w:t>Bal</w:t>
            </w:r>
            <w:proofErr w:type="spellEnd"/>
            <w:r w:rsidR="00917210" w:rsidRPr="00EB1318">
              <w:rPr>
                <w:rFonts w:asciiTheme="majorHAnsi" w:hAnsiTheme="majorHAnsi"/>
              </w:rPr>
              <w:t xml:space="preserve"> </w:t>
            </w:r>
            <w:proofErr w:type="spellStart"/>
            <w:r w:rsidR="00917210" w:rsidRPr="00EB1318">
              <w:rPr>
                <w:rFonts w:asciiTheme="majorHAnsi" w:hAnsiTheme="majorHAnsi"/>
              </w:rPr>
              <w:t>Vidya</w:t>
            </w:r>
            <w:proofErr w:type="spellEnd"/>
            <w:r w:rsidR="00917210" w:rsidRPr="00EB1318">
              <w:rPr>
                <w:rFonts w:asciiTheme="majorHAnsi" w:hAnsiTheme="majorHAnsi"/>
              </w:rPr>
              <w:t xml:space="preserve"> </w:t>
            </w:r>
            <w:proofErr w:type="spellStart"/>
            <w:r w:rsidR="00917210" w:rsidRPr="00EB1318">
              <w:rPr>
                <w:rFonts w:asciiTheme="majorHAnsi" w:hAnsiTheme="majorHAnsi"/>
              </w:rPr>
              <w:t>Mandir</w:t>
            </w:r>
            <w:proofErr w:type="spellEnd"/>
            <w:r w:rsidR="00917210" w:rsidRPr="00EB1318">
              <w:rPr>
                <w:rFonts w:asciiTheme="majorHAnsi" w:hAnsiTheme="majorHAnsi"/>
              </w:rPr>
              <w:t xml:space="preserve"> </w:t>
            </w:r>
            <w:proofErr w:type="spellStart"/>
            <w:r w:rsidR="00917210" w:rsidRPr="00EB1318">
              <w:rPr>
                <w:rFonts w:asciiTheme="majorHAnsi" w:hAnsiTheme="majorHAnsi"/>
              </w:rPr>
              <w:t>Ara</w:t>
            </w:r>
            <w:proofErr w:type="spellEnd"/>
            <w:r w:rsidR="00917210" w:rsidRPr="00EB1318">
              <w:rPr>
                <w:rFonts w:asciiTheme="majorHAnsi" w:hAnsiTheme="majorHAnsi"/>
              </w:rPr>
              <w:t xml:space="preserve"> Colliery</w:t>
            </w:r>
          </w:p>
          <w:p w:rsidR="00917210" w:rsidRPr="00EB1318" w:rsidRDefault="00DA4703" w:rsidP="00DA4703">
            <w:pPr>
              <w:spacing w:line="288" w:lineRule="auto"/>
              <w:rPr>
                <w:rFonts w:asciiTheme="majorHAnsi" w:hAnsiTheme="majorHAnsi" w:cstheme="minorHAnsi"/>
                <w:bCs/>
              </w:rPr>
            </w:pPr>
            <w:proofErr w:type="spellStart"/>
            <w:r w:rsidRPr="00EB1318">
              <w:rPr>
                <w:rFonts w:asciiTheme="majorHAnsi" w:hAnsiTheme="majorHAnsi"/>
              </w:rPr>
              <w:t>Hazaribagh</w:t>
            </w:r>
            <w:proofErr w:type="spellEnd"/>
            <w:r w:rsidRPr="00EB1318">
              <w:rPr>
                <w:rFonts w:asciiTheme="majorHAnsi" w:hAnsiTheme="majorHAnsi"/>
              </w:rPr>
              <w:t xml:space="preserve"> (J</w:t>
            </w:r>
            <w:r w:rsidR="00917210" w:rsidRPr="00EB1318">
              <w:rPr>
                <w:rFonts w:asciiTheme="majorHAnsi" w:hAnsiTheme="majorHAnsi"/>
              </w:rPr>
              <w:t>harkhand</w:t>
            </w:r>
            <w:r w:rsidRPr="00EB1318">
              <w:rPr>
                <w:rFonts w:asciiTheme="majorHAnsi" w:hAnsiTheme="majorHAnsi"/>
              </w:rPr>
              <w:t>)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2006</w:t>
            </w:r>
          </w:p>
        </w:tc>
        <w:tc>
          <w:tcPr>
            <w:tcW w:w="586" w:type="pct"/>
            <w:vAlign w:val="center"/>
          </w:tcPr>
          <w:p w:rsidR="00917210" w:rsidRPr="00EB1318" w:rsidRDefault="00917210" w:rsidP="00DA4703">
            <w:pPr>
              <w:spacing w:line="288" w:lineRule="auto"/>
              <w:jc w:val="center"/>
              <w:rPr>
                <w:rFonts w:asciiTheme="majorHAnsi" w:hAnsiTheme="majorHAnsi" w:cstheme="minorHAnsi"/>
                <w:bCs/>
              </w:rPr>
            </w:pPr>
            <w:r w:rsidRPr="00EB1318">
              <w:rPr>
                <w:rFonts w:asciiTheme="majorHAnsi" w:hAnsiTheme="majorHAnsi" w:cstheme="minorHAnsi"/>
                <w:bCs/>
              </w:rPr>
              <w:t>49.4%</w:t>
            </w:r>
          </w:p>
        </w:tc>
      </w:tr>
    </w:tbl>
    <w:p w:rsidR="001D4767" w:rsidRPr="00EB1318" w:rsidRDefault="001D4767" w:rsidP="001D4767">
      <w:pPr>
        <w:pStyle w:val="Default"/>
        <w:spacing w:line="288" w:lineRule="auto"/>
        <w:contextualSpacing/>
        <w:rPr>
          <w:rFonts w:asciiTheme="majorHAnsi" w:hAnsiTheme="majorHAnsi" w:cstheme="minorHAnsi"/>
          <w:sz w:val="22"/>
          <w:szCs w:val="22"/>
        </w:rPr>
      </w:pPr>
    </w:p>
    <w:p w:rsidR="00E813FA" w:rsidRPr="00EB1318" w:rsidRDefault="00DA4703" w:rsidP="00EB1318">
      <w:pPr>
        <w:shd w:val="clear" w:color="auto" w:fill="BFBFBF" w:themeFill="background1" w:themeFillShade="BF"/>
        <w:spacing w:line="288" w:lineRule="auto"/>
        <w:ind w:right="-80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SOCIAL ACTIVITY</w:t>
      </w:r>
    </w:p>
    <w:p w:rsidR="00917210" w:rsidRPr="00EB1318" w:rsidRDefault="00DA4703" w:rsidP="00DA4703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88" w:lineRule="auto"/>
        <w:ind w:right="420"/>
        <w:jc w:val="both"/>
        <w:rPr>
          <w:rFonts w:asciiTheme="majorHAnsi" w:hAnsiTheme="majorHAnsi" w:cstheme="minorHAnsi"/>
          <w:b/>
        </w:rPr>
      </w:pPr>
      <w:r w:rsidRPr="00EB1318">
        <w:rPr>
          <w:rFonts w:asciiTheme="majorHAnsi" w:hAnsiTheme="majorHAnsi" w:cstheme="minorHAnsi"/>
          <w:b/>
        </w:rPr>
        <w:t>Active volunteer in different Blood Donation Camps in</w:t>
      </w:r>
      <w:r w:rsidR="00917210" w:rsidRPr="00EB1318">
        <w:rPr>
          <w:rFonts w:asciiTheme="majorHAnsi" w:hAnsiTheme="majorHAnsi" w:cstheme="minorHAnsi"/>
          <w:b/>
        </w:rPr>
        <w:t xml:space="preserve"> Gandhi Nagar,</w:t>
      </w:r>
      <w:r w:rsidRPr="00EB1318">
        <w:rPr>
          <w:rFonts w:asciiTheme="majorHAnsi" w:hAnsiTheme="majorHAnsi" w:cstheme="minorHAnsi"/>
          <w:b/>
        </w:rPr>
        <w:t xml:space="preserve"> Ranchi </w:t>
      </w:r>
    </w:p>
    <w:p w:rsidR="00917210" w:rsidRPr="00EB1318" w:rsidRDefault="00DA4703" w:rsidP="0091721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88" w:lineRule="auto"/>
        <w:ind w:right="420"/>
        <w:jc w:val="both"/>
        <w:rPr>
          <w:rFonts w:asciiTheme="majorHAnsi" w:hAnsiTheme="majorHAnsi" w:cstheme="minorHAnsi"/>
          <w:b/>
        </w:rPr>
      </w:pPr>
      <w:r w:rsidRPr="00EB1318">
        <w:rPr>
          <w:rFonts w:asciiTheme="majorHAnsi" w:hAnsiTheme="majorHAnsi" w:cstheme="minorHAnsi"/>
          <w:b/>
        </w:rPr>
        <w:t>Involved</w:t>
      </w:r>
      <w:r w:rsidR="00917210" w:rsidRPr="00EB1318">
        <w:rPr>
          <w:rFonts w:asciiTheme="majorHAnsi" w:hAnsiTheme="majorHAnsi" w:cstheme="minorHAnsi"/>
          <w:b/>
        </w:rPr>
        <w:t xml:space="preserve"> in</w:t>
      </w:r>
      <w:r w:rsidRPr="00EB1318">
        <w:rPr>
          <w:rFonts w:asciiTheme="majorHAnsi" w:hAnsiTheme="majorHAnsi" w:cstheme="minorHAnsi"/>
          <w:b/>
        </w:rPr>
        <w:t xml:space="preserve"> multiple charity activities for under privileged people like distribution of clothes, medicines, food and arranging all possible support </w:t>
      </w:r>
    </w:p>
    <w:p w:rsidR="00170FEE" w:rsidRPr="00EB1318" w:rsidRDefault="00EB1318" w:rsidP="00170FEE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88" w:lineRule="auto"/>
        <w:ind w:right="420"/>
        <w:jc w:val="both"/>
        <w:rPr>
          <w:rFonts w:asciiTheme="majorHAnsi" w:hAnsiTheme="majorHAnsi" w:cstheme="minorHAnsi"/>
          <w:b/>
        </w:rPr>
      </w:pPr>
      <w:r w:rsidRPr="00EB1318">
        <w:rPr>
          <w:rFonts w:asciiTheme="majorHAnsi" w:hAnsiTheme="majorHAnsi" w:cstheme="minorHAnsi"/>
          <w:b/>
        </w:rPr>
        <w:t xml:space="preserve">Worked with college management and students to collect funds for donating </w:t>
      </w:r>
      <w:proofErr w:type="gramStart"/>
      <w:r w:rsidRPr="00EB1318">
        <w:rPr>
          <w:rFonts w:asciiTheme="majorHAnsi" w:hAnsiTheme="majorHAnsi" w:cstheme="minorHAnsi"/>
          <w:b/>
        </w:rPr>
        <w:t xml:space="preserve">to  </w:t>
      </w:r>
      <w:proofErr w:type="spellStart"/>
      <w:r w:rsidRPr="00EB1318">
        <w:rPr>
          <w:rFonts w:asciiTheme="majorHAnsi" w:hAnsiTheme="majorHAnsi" w:cstheme="minorHAnsi"/>
          <w:b/>
        </w:rPr>
        <w:t>U</w:t>
      </w:r>
      <w:r w:rsidR="00917210" w:rsidRPr="00EB1318">
        <w:rPr>
          <w:rFonts w:asciiTheme="majorHAnsi" w:hAnsiTheme="majorHAnsi" w:cstheme="minorHAnsi"/>
          <w:b/>
        </w:rPr>
        <w:t>ttrakhand</w:t>
      </w:r>
      <w:proofErr w:type="spellEnd"/>
      <w:proofErr w:type="gramEnd"/>
      <w:r w:rsidRPr="00EB1318">
        <w:rPr>
          <w:rFonts w:asciiTheme="majorHAnsi" w:hAnsiTheme="majorHAnsi" w:cstheme="minorHAnsi"/>
          <w:b/>
        </w:rPr>
        <w:t xml:space="preserve"> flood victims as part of Relief program.</w:t>
      </w:r>
    </w:p>
    <w:p w:rsidR="000629DC" w:rsidRPr="00EB1318" w:rsidRDefault="000629DC" w:rsidP="000629DC">
      <w:pPr>
        <w:widowControl w:val="0"/>
        <w:overflowPunct w:val="0"/>
        <w:autoSpaceDE w:val="0"/>
        <w:autoSpaceDN w:val="0"/>
        <w:adjustRightInd w:val="0"/>
        <w:spacing w:line="288" w:lineRule="auto"/>
        <w:ind w:right="420"/>
        <w:jc w:val="both"/>
        <w:rPr>
          <w:rFonts w:asciiTheme="majorHAnsi" w:hAnsiTheme="majorHAnsi" w:cstheme="minorHAnsi"/>
        </w:rPr>
      </w:pPr>
    </w:p>
    <w:p w:rsidR="00552E7B" w:rsidRPr="00EB1318" w:rsidRDefault="00DF0EBB" w:rsidP="00C13B8D">
      <w:pPr>
        <w:shd w:val="clear" w:color="auto" w:fill="BFBFBF" w:themeFill="background1" w:themeFillShade="BF"/>
        <w:spacing w:line="288" w:lineRule="auto"/>
        <w:rPr>
          <w:rFonts w:asciiTheme="majorHAnsi" w:hAnsiTheme="majorHAnsi" w:cstheme="minorHAnsi"/>
          <w:b/>
          <w:bCs/>
        </w:rPr>
      </w:pPr>
      <w:r w:rsidRPr="00EB1318">
        <w:rPr>
          <w:rFonts w:asciiTheme="majorHAnsi" w:hAnsiTheme="majorHAnsi" w:cstheme="minorHAnsi"/>
          <w:b/>
          <w:bCs/>
        </w:rPr>
        <w:t>CONTACT</w:t>
      </w:r>
    </w:p>
    <w:tbl>
      <w:tblPr>
        <w:tblW w:w="92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84"/>
        <w:gridCol w:w="6141"/>
      </w:tblGrid>
      <w:tr w:rsidR="00F76ACD" w:rsidRPr="00EB1318" w:rsidTr="00B87D19">
        <w:trPr>
          <w:trHeight w:val="346"/>
        </w:trPr>
        <w:tc>
          <w:tcPr>
            <w:tcW w:w="3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F76ACD" w:rsidRPr="00EB1318" w:rsidRDefault="00F76ACD" w:rsidP="00AC63F7">
            <w:pPr>
              <w:rPr>
                <w:rFonts w:asciiTheme="majorHAnsi" w:hAnsiTheme="majorHAnsi" w:cstheme="minorHAnsi"/>
                <w:b/>
              </w:rPr>
            </w:pPr>
            <w:r w:rsidRPr="00EB1318">
              <w:rPr>
                <w:rFonts w:asciiTheme="majorHAnsi" w:hAnsiTheme="majorHAnsi" w:cstheme="minorHAnsi"/>
                <w:b/>
              </w:rPr>
              <w:t>Permanent / Communication Address</w:t>
            </w:r>
          </w:p>
        </w:tc>
        <w:tc>
          <w:tcPr>
            <w:tcW w:w="6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B1318" w:rsidRPr="00EB1318" w:rsidRDefault="00EB1318" w:rsidP="00EB1318">
            <w:pPr>
              <w:spacing w:line="288" w:lineRule="auto"/>
              <w:rPr>
                <w:rFonts w:asciiTheme="majorHAnsi" w:hAnsiTheme="majorHAnsi" w:cstheme="minorHAnsi"/>
              </w:rPr>
            </w:pPr>
            <w:proofErr w:type="spellStart"/>
            <w:r w:rsidRPr="00EB1318">
              <w:rPr>
                <w:rFonts w:asciiTheme="majorHAnsi" w:hAnsiTheme="majorHAnsi" w:cstheme="minorHAnsi"/>
              </w:rPr>
              <w:t>Vill-Saunda</w:t>
            </w:r>
            <w:proofErr w:type="spellEnd"/>
            <w:r w:rsidRPr="00EB1318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EB1318">
              <w:rPr>
                <w:rFonts w:asciiTheme="majorHAnsi" w:hAnsiTheme="majorHAnsi" w:cstheme="minorHAnsi"/>
              </w:rPr>
              <w:t>basti</w:t>
            </w:r>
            <w:proofErr w:type="spellEnd"/>
            <w:r w:rsidRPr="00EB1318">
              <w:rPr>
                <w:rFonts w:asciiTheme="majorHAnsi" w:hAnsiTheme="majorHAnsi" w:cstheme="minorHAnsi"/>
              </w:rPr>
              <w:t xml:space="preserve"> near </w:t>
            </w:r>
            <w:proofErr w:type="spellStart"/>
            <w:r w:rsidRPr="00EB1318">
              <w:rPr>
                <w:rFonts w:asciiTheme="majorHAnsi" w:hAnsiTheme="majorHAnsi" w:cstheme="minorHAnsi"/>
              </w:rPr>
              <w:t>durga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EB1318">
              <w:rPr>
                <w:rFonts w:asciiTheme="majorHAnsi" w:hAnsiTheme="majorHAnsi" w:cstheme="minorHAnsi"/>
              </w:rPr>
              <w:t>mandap</w:t>
            </w:r>
            <w:proofErr w:type="spellEnd"/>
            <w:r w:rsidRPr="00EB1318">
              <w:rPr>
                <w:rFonts w:asciiTheme="majorHAnsi" w:hAnsiTheme="majorHAnsi" w:cstheme="minorHAnsi"/>
              </w:rPr>
              <w:t xml:space="preserve"> </w:t>
            </w:r>
          </w:p>
          <w:p w:rsidR="00EB1318" w:rsidRDefault="00EB1318" w:rsidP="00EB1318">
            <w:pPr>
              <w:spacing w:line="288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EB1318">
              <w:rPr>
                <w:rFonts w:asciiTheme="majorHAnsi" w:hAnsiTheme="majorHAnsi" w:cstheme="minorHAnsi"/>
              </w:rPr>
              <w:t>ouse no.-64</w:t>
            </w:r>
            <w:r>
              <w:rPr>
                <w:rFonts w:asciiTheme="majorHAnsi" w:hAnsiTheme="majorHAnsi" w:cstheme="minorHAnsi"/>
              </w:rPr>
              <w:t xml:space="preserve"> , P.O. </w:t>
            </w:r>
            <w:r w:rsidRPr="00EB1318">
              <w:rPr>
                <w:rFonts w:asciiTheme="majorHAnsi" w:hAnsiTheme="majorHAnsi" w:cstheme="minorHAnsi"/>
              </w:rPr>
              <w:t>-</w:t>
            </w:r>
            <w:proofErr w:type="spellStart"/>
            <w:r w:rsidRPr="00EB1318">
              <w:rPr>
                <w:rFonts w:asciiTheme="majorHAnsi" w:hAnsiTheme="majorHAnsi" w:cstheme="minorHAnsi"/>
              </w:rPr>
              <w:t>Saunda</w:t>
            </w:r>
            <w:proofErr w:type="spellEnd"/>
            <w:r w:rsidRPr="00EB1318">
              <w:rPr>
                <w:rFonts w:asciiTheme="majorHAnsi" w:hAnsiTheme="majorHAnsi" w:cstheme="minorHAnsi"/>
              </w:rPr>
              <w:t xml:space="preserve"> D</w:t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  <w:t xml:space="preserve">           </w:t>
            </w:r>
          </w:p>
          <w:p w:rsidR="00EB1318" w:rsidRPr="00EB1318" w:rsidRDefault="00EB1318" w:rsidP="00EB1318">
            <w:pPr>
              <w:spacing w:line="288" w:lineRule="auto"/>
              <w:rPr>
                <w:rFonts w:asciiTheme="majorHAnsi" w:hAnsiTheme="majorHAnsi" w:cstheme="minorHAnsi"/>
              </w:rPr>
            </w:pPr>
            <w:r w:rsidRPr="00EB1318">
              <w:rPr>
                <w:rFonts w:asciiTheme="majorHAnsi" w:hAnsiTheme="majorHAnsi" w:cstheme="minorHAnsi"/>
              </w:rPr>
              <w:t>Ramgarh-829133</w:t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</w:r>
            <w:r w:rsidRPr="00EB1318">
              <w:rPr>
                <w:rFonts w:asciiTheme="majorHAnsi" w:hAnsiTheme="majorHAnsi" w:cstheme="minorHAnsi"/>
              </w:rPr>
              <w:tab/>
              <w:t xml:space="preserve">          </w:t>
            </w:r>
          </w:p>
          <w:p w:rsidR="00F76ACD" w:rsidRPr="00EB1318" w:rsidRDefault="00EB1318" w:rsidP="00EB1318">
            <w:pPr>
              <w:spacing w:line="288" w:lineRule="auto"/>
              <w:rPr>
                <w:rFonts w:asciiTheme="majorHAnsi" w:hAnsiTheme="majorHAnsi" w:cstheme="minorHAnsi"/>
              </w:rPr>
            </w:pPr>
            <w:r w:rsidRPr="00EB1318">
              <w:rPr>
                <w:rFonts w:asciiTheme="majorHAnsi" w:hAnsiTheme="majorHAnsi" w:cstheme="minorHAnsi"/>
              </w:rPr>
              <w:t xml:space="preserve">Jharkhand     </w:t>
            </w:r>
          </w:p>
        </w:tc>
      </w:tr>
      <w:tr w:rsidR="00F76ACD" w:rsidRPr="00EB1318" w:rsidTr="00B87D19">
        <w:trPr>
          <w:trHeight w:val="346"/>
        </w:trPr>
        <w:tc>
          <w:tcPr>
            <w:tcW w:w="3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F76ACD" w:rsidRPr="00EB1318" w:rsidRDefault="00F76ACD" w:rsidP="00AC63F7">
            <w:pPr>
              <w:rPr>
                <w:rFonts w:asciiTheme="majorHAnsi" w:hAnsiTheme="majorHAnsi" w:cstheme="minorHAnsi"/>
                <w:b/>
              </w:rPr>
            </w:pPr>
            <w:r w:rsidRPr="00EB1318">
              <w:rPr>
                <w:rFonts w:asciiTheme="majorHAnsi" w:hAnsiTheme="majorHAnsi" w:cstheme="minorHAnsi"/>
                <w:b/>
              </w:rPr>
              <w:t>Web Presence</w:t>
            </w:r>
          </w:p>
        </w:tc>
        <w:tc>
          <w:tcPr>
            <w:tcW w:w="6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76ACD" w:rsidRPr="00EB1318" w:rsidRDefault="00B87D19" w:rsidP="00AC63F7">
            <w:pPr>
              <w:spacing w:line="288" w:lineRule="auto"/>
              <w:rPr>
                <w:rFonts w:asciiTheme="majorHAnsi" w:hAnsiTheme="majorHAnsi" w:cstheme="minorHAnsi"/>
              </w:rPr>
            </w:pPr>
            <w:hyperlink r:id="rId10" w:history="1">
              <w:r w:rsidRPr="00EB1318">
                <w:rPr>
                  <w:rStyle w:val="Hyperlink"/>
                  <w:rFonts w:asciiTheme="majorHAnsi" w:hAnsiTheme="majorHAnsi"/>
                </w:rPr>
                <w:t>sunny36545@gmail.com</w:t>
              </w:r>
            </w:hyperlink>
          </w:p>
        </w:tc>
      </w:tr>
      <w:tr w:rsidR="00B87D19" w:rsidRPr="00EB1318" w:rsidTr="00B87D19">
        <w:trPr>
          <w:trHeight w:val="346"/>
        </w:trPr>
        <w:tc>
          <w:tcPr>
            <w:tcW w:w="3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B87D19" w:rsidRPr="00EB1318" w:rsidRDefault="00B87D19" w:rsidP="00AC63F7">
            <w:pPr>
              <w:rPr>
                <w:rFonts w:asciiTheme="majorHAnsi" w:hAnsiTheme="majorHAnsi" w:cstheme="minorHAnsi"/>
                <w:b/>
              </w:rPr>
            </w:pPr>
            <w:r w:rsidRPr="00B87D19">
              <w:rPr>
                <w:rFonts w:asciiTheme="majorHAnsi" w:hAnsiTheme="majorHAnsi" w:cstheme="minorHAnsi"/>
                <w:b/>
              </w:rPr>
              <w:t>Date of Birth</w:t>
            </w:r>
          </w:p>
        </w:tc>
        <w:tc>
          <w:tcPr>
            <w:tcW w:w="6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87D19" w:rsidRPr="00EB1318" w:rsidRDefault="00B87D19" w:rsidP="00B87D19">
            <w:pPr>
              <w:spacing w:line="288" w:lineRule="auto"/>
              <w:rPr>
                <w:rFonts w:asciiTheme="majorHAnsi" w:hAnsiTheme="majorHAnsi"/>
              </w:rPr>
            </w:pPr>
            <w:r w:rsidRPr="00B87D19">
              <w:rPr>
                <w:rFonts w:asciiTheme="majorHAnsi" w:hAnsiTheme="majorHAnsi"/>
              </w:rPr>
              <w:t>18</w:t>
            </w:r>
            <w:r w:rsidRPr="00B87D19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  <w:r w:rsidRPr="00B87D1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J</w:t>
            </w:r>
            <w:r w:rsidRPr="00B87D19">
              <w:rPr>
                <w:rFonts w:asciiTheme="majorHAnsi" w:hAnsiTheme="majorHAnsi"/>
              </w:rPr>
              <w:t>une 1991</w:t>
            </w:r>
          </w:p>
        </w:tc>
      </w:tr>
    </w:tbl>
    <w:p w:rsidR="00EB1318" w:rsidRDefault="00EB1318" w:rsidP="00D16016">
      <w:pPr>
        <w:spacing w:line="288" w:lineRule="auto"/>
        <w:rPr>
          <w:rFonts w:asciiTheme="majorHAnsi" w:hAnsiTheme="majorHAnsi" w:cstheme="minorHAnsi"/>
          <w:bCs/>
        </w:rPr>
      </w:pPr>
    </w:p>
    <w:p w:rsidR="00EB1318" w:rsidRPr="00EB1318" w:rsidRDefault="00EB1318" w:rsidP="00EB1318">
      <w:pPr>
        <w:spacing w:line="288" w:lineRule="auto"/>
        <w:rPr>
          <w:rFonts w:asciiTheme="majorHAnsi" w:hAnsiTheme="majorHAnsi" w:cstheme="minorHAnsi"/>
          <w:bCs/>
        </w:rPr>
      </w:pPr>
      <w:r w:rsidRPr="00EB1318">
        <w:rPr>
          <w:rFonts w:asciiTheme="majorHAnsi" w:hAnsiTheme="majorHAnsi" w:cstheme="minorHAnsi"/>
          <w:bCs/>
        </w:rPr>
        <w:t>I hereby declare that the information furnished above is true to the best of my knowledge.</w:t>
      </w:r>
    </w:p>
    <w:p w:rsidR="00EB1318" w:rsidRDefault="00EB1318" w:rsidP="00EB1318">
      <w:pPr>
        <w:spacing w:line="288" w:lineRule="auto"/>
        <w:rPr>
          <w:rFonts w:asciiTheme="majorHAnsi" w:hAnsiTheme="majorHAnsi" w:cstheme="minorHAnsi"/>
          <w:bCs/>
        </w:rPr>
      </w:pPr>
    </w:p>
    <w:p w:rsidR="00EB1318" w:rsidRPr="00EB1318" w:rsidRDefault="00EB1318" w:rsidP="00EB1318">
      <w:pPr>
        <w:spacing w:line="288" w:lineRule="auto"/>
        <w:rPr>
          <w:rFonts w:asciiTheme="majorHAnsi" w:hAnsiTheme="majorHAnsi" w:cstheme="minorHAnsi"/>
          <w:bCs/>
        </w:rPr>
      </w:pPr>
    </w:p>
    <w:p w:rsidR="00EB1318" w:rsidRPr="00EB1318" w:rsidRDefault="00EB1318" w:rsidP="00EB1318">
      <w:pPr>
        <w:spacing w:line="288" w:lineRule="auto"/>
        <w:rPr>
          <w:rFonts w:asciiTheme="majorHAnsi" w:hAnsiTheme="majorHAnsi" w:cstheme="minorHAnsi"/>
          <w:bCs/>
        </w:rPr>
      </w:pPr>
      <w:r w:rsidRPr="00EB1318">
        <w:rPr>
          <w:rFonts w:asciiTheme="majorHAnsi" w:hAnsiTheme="majorHAnsi" w:cstheme="minorHAnsi"/>
          <w:bCs/>
        </w:rPr>
        <w:t>SUNNY KUMAR</w:t>
      </w:r>
    </w:p>
    <w:p w:rsidR="00EB1318" w:rsidRPr="00EB1318" w:rsidRDefault="00EB1318" w:rsidP="00EB1318">
      <w:pPr>
        <w:spacing w:line="288" w:lineRule="auto"/>
        <w:rPr>
          <w:rFonts w:asciiTheme="majorHAnsi" w:hAnsiTheme="majorHAnsi" w:cstheme="minorHAnsi"/>
          <w:bCs/>
        </w:rPr>
      </w:pPr>
      <w:r w:rsidRPr="00EB1318">
        <w:rPr>
          <w:rFonts w:asciiTheme="majorHAnsi" w:hAnsiTheme="majorHAnsi" w:cstheme="minorHAnsi"/>
          <w:bCs/>
        </w:rPr>
        <w:t xml:space="preserve">Place: RANCHI                                                                                 </w:t>
      </w:r>
      <w:r>
        <w:rPr>
          <w:rFonts w:asciiTheme="majorHAnsi" w:hAnsiTheme="majorHAnsi" w:cstheme="minorHAnsi"/>
          <w:bCs/>
        </w:rPr>
        <w:tab/>
      </w:r>
      <w:r>
        <w:rPr>
          <w:rFonts w:asciiTheme="majorHAnsi" w:hAnsiTheme="majorHAnsi" w:cstheme="minorHAnsi"/>
          <w:bCs/>
        </w:rPr>
        <w:tab/>
      </w:r>
      <w:r>
        <w:rPr>
          <w:rFonts w:asciiTheme="majorHAnsi" w:hAnsiTheme="majorHAnsi" w:cstheme="minorHAnsi"/>
          <w:bCs/>
        </w:rPr>
        <w:tab/>
      </w:r>
      <w:r>
        <w:rPr>
          <w:rFonts w:asciiTheme="majorHAnsi" w:hAnsiTheme="majorHAnsi" w:cstheme="minorHAnsi"/>
          <w:bCs/>
        </w:rPr>
        <w:tab/>
        <w:t xml:space="preserve">              </w:t>
      </w:r>
    </w:p>
    <w:sectPr w:rsidR="00EB1318" w:rsidRPr="00EB1318" w:rsidSect="00EB1318">
      <w:pgSz w:w="11909" w:h="16838" w:code="9"/>
      <w:pgMar w:top="1440" w:right="1440" w:bottom="1440" w:left="1440" w:header="720" w:footer="720" w:gutter="0"/>
      <w:cols w:space="720" w:equalWidth="0">
        <w:col w:w="9215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59" w:rsidRDefault="00D03759" w:rsidP="00420373">
      <w:pPr>
        <w:spacing w:line="240" w:lineRule="auto"/>
      </w:pPr>
      <w:r>
        <w:separator/>
      </w:r>
    </w:p>
  </w:endnote>
  <w:endnote w:type="continuationSeparator" w:id="0">
    <w:p w:rsidR="00D03759" w:rsidRDefault="00D03759" w:rsidP="00420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59" w:rsidRDefault="00D03759" w:rsidP="00420373">
      <w:pPr>
        <w:spacing w:line="240" w:lineRule="auto"/>
      </w:pPr>
      <w:r>
        <w:separator/>
      </w:r>
    </w:p>
  </w:footnote>
  <w:footnote w:type="continuationSeparator" w:id="0">
    <w:p w:rsidR="00D03759" w:rsidRDefault="00D03759" w:rsidP="00420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A0AEE"/>
    <w:multiLevelType w:val="hybridMultilevel"/>
    <w:tmpl w:val="EA78B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EC0F5C"/>
    <w:multiLevelType w:val="hybridMultilevel"/>
    <w:tmpl w:val="D56E9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70FCA"/>
    <w:multiLevelType w:val="hybridMultilevel"/>
    <w:tmpl w:val="C4CC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96381"/>
    <w:multiLevelType w:val="hybridMultilevel"/>
    <w:tmpl w:val="3336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00F4E"/>
    <w:multiLevelType w:val="hybridMultilevel"/>
    <w:tmpl w:val="CC9060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6171FA"/>
    <w:multiLevelType w:val="hybridMultilevel"/>
    <w:tmpl w:val="A60A4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96453"/>
    <w:multiLevelType w:val="hybridMultilevel"/>
    <w:tmpl w:val="E544F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A7B75"/>
    <w:multiLevelType w:val="hybridMultilevel"/>
    <w:tmpl w:val="1D745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1682A"/>
    <w:multiLevelType w:val="hybridMultilevel"/>
    <w:tmpl w:val="DA908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DD37CF"/>
    <w:multiLevelType w:val="hybridMultilevel"/>
    <w:tmpl w:val="73D0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D1C6B"/>
    <w:multiLevelType w:val="hybridMultilevel"/>
    <w:tmpl w:val="E6D28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6781"/>
    <w:rsid w:val="0003188C"/>
    <w:rsid w:val="00056FEE"/>
    <w:rsid w:val="000629DC"/>
    <w:rsid w:val="00067A11"/>
    <w:rsid w:val="000A4BFB"/>
    <w:rsid w:val="000A4D1A"/>
    <w:rsid w:val="000B44AA"/>
    <w:rsid w:val="000E776A"/>
    <w:rsid w:val="00100069"/>
    <w:rsid w:val="0011744D"/>
    <w:rsid w:val="00120C44"/>
    <w:rsid w:val="0012555D"/>
    <w:rsid w:val="00146030"/>
    <w:rsid w:val="00170FEE"/>
    <w:rsid w:val="00185EB6"/>
    <w:rsid w:val="001B3178"/>
    <w:rsid w:val="001C3FC5"/>
    <w:rsid w:val="001D4767"/>
    <w:rsid w:val="00250216"/>
    <w:rsid w:val="00293959"/>
    <w:rsid w:val="002A1219"/>
    <w:rsid w:val="002B34D8"/>
    <w:rsid w:val="002C1124"/>
    <w:rsid w:val="0032060C"/>
    <w:rsid w:val="00322F9E"/>
    <w:rsid w:val="0033021D"/>
    <w:rsid w:val="00343DB7"/>
    <w:rsid w:val="003559B6"/>
    <w:rsid w:val="00356979"/>
    <w:rsid w:val="003C0E9B"/>
    <w:rsid w:val="003C139B"/>
    <w:rsid w:val="0040677B"/>
    <w:rsid w:val="00410AEB"/>
    <w:rsid w:val="00411CE6"/>
    <w:rsid w:val="0041771C"/>
    <w:rsid w:val="00420373"/>
    <w:rsid w:val="00426978"/>
    <w:rsid w:val="00427A92"/>
    <w:rsid w:val="0043720C"/>
    <w:rsid w:val="004661AC"/>
    <w:rsid w:val="00497479"/>
    <w:rsid w:val="004A4FA2"/>
    <w:rsid w:val="004B64B3"/>
    <w:rsid w:val="004C402E"/>
    <w:rsid w:val="004C72C8"/>
    <w:rsid w:val="004F40AE"/>
    <w:rsid w:val="00500EA8"/>
    <w:rsid w:val="00501061"/>
    <w:rsid w:val="0050740D"/>
    <w:rsid w:val="00533A1F"/>
    <w:rsid w:val="0053404D"/>
    <w:rsid w:val="00537C30"/>
    <w:rsid w:val="00543915"/>
    <w:rsid w:val="00552E7B"/>
    <w:rsid w:val="00562A97"/>
    <w:rsid w:val="00573CDC"/>
    <w:rsid w:val="00582C5E"/>
    <w:rsid w:val="00595FA5"/>
    <w:rsid w:val="005A3C78"/>
    <w:rsid w:val="005B4083"/>
    <w:rsid w:val="005B6D85"/>
    <w:rsid w:val="005E3D44"/>
    <w:rsid w:val="005F415D"/>
    <w:rsid w:val="00602E3F"/>
    <w:rsid w:val="00632487"/>
    <w:rsid w:val="006351AF"/>
    <w:rsid w:val="00640BEF"/>
    <w:rsid w:val="0064421F"/>
    <w:rsid w:val="00675FB7"/>
    <w:rsid w:val="00697EF6"/>
    <w:rsid w:val="006B3773"/>
    <w:rsid w:val="006B52AA"/>
    <w:rsid w:val="006D4255"/>
    <w:rsid w:val="006E04E7"/>
    <w:rsid w:val="00736D25"/>
    <w:rsid w:val="00744340"/>
    <w:rsid w:val="00761632"/>
    <w:rsid w:val="00784025"/>
    <w:rsid w:val="00784FBD"/>
    <w:rsid w:val="007A1149"/>
    <w:rsid w:val="007A6E5B"/>
    <w:rsid w:val="007B19A6"/>
    <w:rsid w:val="007B4E34"/>
    <w:rsid w:val="007B5BBB"/>
    <w:rsid w:val="007B7CE9"/>
    <w:rsid w:val="00876995"/>
    <w:rsid w:val="00880F6A"/>
    <w:rsid w:val="00881A53"/>
    <w:rsid w:val="00890FCD"/>
    <w:rsid w:val="008B4BA6"/>
    <w:rsid w:val="008C3780"/>
    <w:rsid w:val="008D1547"/>
    <w:rsid w:val="008D73C8"/>
    <w:rsid w:val="008F3695"/>
    <w:rsid w:val="00904D17"/>
    <w:rsid w:val="00917210"/>
    <w:rsid w:val="00945DCB"/>
    <w:rsid w:val="00961B39"/>
    <w:rsid w:val="00967653"/>
    <w:rsid w:val="00996738"/>
    <w:rsid w:val="009E1D21"/>
    <w:rsid w:val="00A24EA0"/>
    <w:rsid w:val="00A35432"/>
    <w:rsid w:val="00A63781"/>
    <w:rsid w:val="00A77845"/>
    <w:rsid w:val="00A77B3E"/>
    <w:rsid w:val="00A800D5"/>
    <w:rsid w:val="00A824CA"/>
    <w:rsid w:val="00A91F83"/>
    <w:rsid w:val="00A930BA"/>
    <w:rsid w:val="00A938ED"/>
    <w:rsid w:val="00A95612"/>
    <w:rsid w:val="00AB726E"/>
    <w:rsid w:val="00AC3B97"/>
    <w:rsid w:val="00AC63F7"/>
    <w:rsid w:val="00AC6C7B"/>
    <w:rsid w:val="00AC7EF9"/>
    <w:rsid w:val="00B118F2"/>
    <w:rsid w:val="00B12FC1"/>
    <w:rsid w:val="00B34EAA"/>
    <w:rsid w:val="00B47DAE"/>
    <w:rsid w:val="00B544CA"/>
    <w:rsid w:val="00B648CD"/>
    <w:rsid w:val="00B77FE1"/>
    <w:rsid w:val="00B87D19"/>
    <w:rsid w:val="00BA56D8"/>
    <w:rsid w:val="00BB5E9D"/>
    <w:rsid w:val="00BF3D26"/>
    <w:rsid w:val="00C13B8D"/>
    <w:rsid w:val="00C43492"/>
    <w:rsid w:val="00C464A2"/>
    <w:rsid w:val="00C5117F"/>
    <w:rsid w:val="00C91DF5"/>
    <w:rsid w:val="00CA3295"/>
    <w:rsid w:val="00CC2448"/>
    <w:rsid w:val="00CF6AA3"/>
    <w:rsid w:val="00D005FA"/>
    <w:rsid w:val="00D03759"/>
    <w:rsid w:val="00D0486D"/>
    <w:rsid w:val="00D06470"/>
    <w:rsid w:val="00D16016"/>
    <w:rsid w:val="00D33009"/>
    <w:rsid w:val="00D551F9"/>
    <w:rsid w:val="00D94D12"/>
    <w:rsid w:val="00DA1BCB"/>
    <w:rsid w:val="00DA4703"/>
    <w:rsid w:val="00DD1BE1"/>
    <w:rsid w:val="00DF0EBB"/>
    <w:rsid w:val="00E26AE0"/>
    <w:rsid w:val="00E40C77"/>
    <w:rsid w:val="00E54B12"/>
    <w:rsid w:val="00E62D2D"/>
    <w:rsid w:val="00E67079"/>
    <w:rsid w:val="00E74002"/>
    <w:rsid w:val="00E813FA"/>
    <w:rsid w:val="00E951D8"/>
    <w:rsid w:val="00EB1318"/>
    <w:rsid w:val="00EC7900"/>
    <w:rsid w:val="00EC7EB8"/>
    <w:rsid w:val="00EE4852"/>
    <w:rsid w:val="00EE7B69"/>
    <w:rsid w:val="00EF47BB"/>
    <w:rsid w:val="00F0796C"/>
    <w:rsid w:val="00F13123"/>
    <w:rsid w:val="00F76ACD"/>
    <w:rsid w:val="00F841E2"/>
    <w:rsid w:val="00FD1F4D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1D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769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0AEB"/>
    <w:rPr>
      <w:color w:val="0000FF" w:themeColor="hyperlink"/>
      <w:u w:val="single"/>
    </w:rPr>
  </w:style>
  <w:style w:type="table" w:styleId="TableGrid">
    <w:name w:val="Table Grid"/>
    <w:basedOn w:val="TableNormal"/>
    <w:rsid w:val="00417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B544CA"/>
    <w:pPr>
      <w:spacing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203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73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4203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20373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420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373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87699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87699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FootnoteText">
    <w:name w:val="footnote text"/>
    <w:basedOn w:val="Normal"/>
    <w:link w:val="FootnoteTextChar"/>
    <w:rsid w:val="00C13B8D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C13B8D"/>
    <w:rPr>
      <w:lang w:val="en-US" w:eastAsia="en-US"/>
    </w:rPr>
  </w:style>
  <w:style w:type="table" w:styleId="TableClassic1">
    <w:name w:val="Table Classic 1"/>
    <w:basedOn w:val="TableNormal"/>
    <w:rsid w:val="004661AC"/>
    <w:pPr>
      <w:spacing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BB5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1D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769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0AEB"/>
    <w:rPr>
      <w:color w:val="0000FF" w:themeColor="hyperlink"/>
      <w:u w:val="single"/>
    </w:rPr>
  </w:style>
  <w:style w:type="table" w:styleId="TableGrid">
    <w:name w:val="Table Grid"/>
    <w:basedOn w:val="TableNormal"/>
    <w:rsid w:val="00417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B544CA"/>
    <w:pPr>
      <w:spacing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203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73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4203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20373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420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373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87699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87699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FootnoteText">
    <w:name w:val="footnote text"/>
    <w:basedOn w:val="Normal"/>
    <w:link w:val="FootnoteTextChar"/>
    <w:rsid w:val="00C13B8D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C13B8D"/>
    <w:rPr>
      <w:lang w:val="en-US" w:eastAsia="en-US"/>
    </w:rPr>
  </w:style>
  <w:style w:type="table" w:styleId="TableClassic1">
    <w:name w:val="Table Classic 1"/>
    <w:basedOn w:val="TableNormal"/>
    <w:rsid w:val="004661AC"/>
    <w:pPr>
      <w:spacing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BB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nny365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nny365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693BF-AA75-4C4D-AED5-118812F2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 Associates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</dc:creator>
  <cp:lastModifiedBy>Raghav Goyal</cp:lastModifiedBy>
  <cp:revision>2</cp:revision>
  <cp:lastPrinted>2013-05-29T13:24:00Z</cp:lastPrinted>
  <dcterms:created xsi:type="dcterms:W3CDTF">2015-04-12T17:08:00Z</dcterms:created>
  <dcterms:modified xsi:type="dcterms:W3CDTF">2015-04-12T17:08:00Z</dcterms:modified>
</cp:coreProperties>
</file>