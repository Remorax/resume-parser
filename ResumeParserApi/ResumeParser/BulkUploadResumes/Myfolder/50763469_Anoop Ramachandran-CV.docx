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Resume Name"/>
        <w:tag w:val="Resume Name"/>
        <w:id w:val="2142538285"/>
        <w:placeholder>
          <w:docPart w:val="110DFBB106EE43129E466262EA7A7E32"/>
        </w:placeholder>
        <w:docPartList>
          <w:docPartGallery w:val="Quick Parts"/>
          <w:docPartCategory w:val=" Resume Name"/>
        </w:docPartList>
      </w:sdtPr>
      <w:sdtContent>
        <w:tbl>
          <w:tblPr>
            <w:tblW w:w="4915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12"/>
            <w:gridCol w:w="10566"/>
          </w:tblGrid>
          <w:tr w:rsidR="00E32BBE" w:rsidTr="00C7719A">
            <w:trPr>
              <w:trHeight w:val="551"/>
              <w:jc w:val="center"/>
            </w:trPr>
            <w:tc>
              <w:tcPr>
                <w:tcW w:w="412" w:type="dxa"/>
                <w:shd w:val="clear" w:color="auto" w:fill="9FB8CD" w:themeFill="accent2"/>
              </w:tcPr>
              <w:p w:rsidR="00E32BBE" w:rsidRDefault="0060495F" w:rsidP="008749B3">
                <w:pPr>
                  <w:spacing w:after="0" w:line="240" w:lineRule="auto"/>
                  <w:jc w:val="both"/>
                </w:pPr>
                <w:r>
                  <w:rPr>
                    <w:noProof/>
                    <w:lang w:eastAsia="en-US"/>
                  </w:rPr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-228600</wp:posOffset>
                      </wp:positionV>
                      <wp:extent cx="1047750" cy="1428750"/>
                      <wp:effectExtent l="19050" t="0" r="0" b="0"/>
                      <wp:wrapNone/>
                      <wp:docPr id="1" name="Picture 1" descr="C:\Users\Anoop Ramachandran\Desktop\Anoop..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Anoop Ramachandran\Desktop\Anoop..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7750" cy="1428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10566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E32BBE" w:rsidRDefault="00E32BBE" w:rsidP="002331D7">
                <w:pPr>
                  <w:pStyle w:val="PersonalName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6F038C1190294C5285BA475518FBF40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t>Anoop Ramachandran</w:t>
                    </w:r>
                  </w:sdtContent>
                </w:sdt>
              </w:p>
              <w:p w:rsidR="00385F11" w:rsidRDefault="00385F11" w:rsidP="00385F11">
                <w:pPr>
                  <w:pStyle w:val="AddressText"/>
                  <w:spacing w:line="240" w:lineRule="auto"/>
                  <w:jc w:val="center"/>
                  <w:rPr>
                    <w:color w:val="628BAD" w:themeColor="accent2" w:themeShade="BF"/>
                  </w:rPr>
                </w:pPr>
                <w:r>
                  <w:rPr>
                    <w:color w:val="628BAD" w:themeColor="accent2" w:themeShade="BF"/>
                  </w:rPr>
                  <w:t xml:space="preserve">                                                                                                                      </w:t>
                </w:r>
                <w:r w:rsidR="00815DF5">
                  <w:rPr>
                    <w:color w:val="628BAD" w:themeColor="accent2" w:themeShade="BF"/>
                  </w:rPr>
                  <w:t xml:space="preserve"> </w:t>
                </w:r>
                <w:r>
                  <w:rPr>
                    <w:color w:val="628BAD" w:themeColor="accent2" w:themeShade="BF"/>
                  </w:rPr>
                  <w:t>Vipanchika (H), karukachal – P O</w:t>
                </w:r>
              </w:p>
              <w:p w:rsidR="00385F11" w:rsidRPr="00436C9E" w:rsidRDefault="00385F11" w:rsidP="00385F11">
                <w:pPr>
                  <w:pStyle w:val="AddressText"/>
                  <w:spacing w:line="240" w:lineRule="auto"/>
                  <w:jc w:val="center"/>
                  <w:rPr>
                    <w:color w:val="628BAD" w:themeColor="accent2" w:themeShade="BF"/>
                  </w:rPr>
                </w:pPr>
                <w:r>
                  <w:rPr>
                    <w:color w:val="628BAD" w:themeColor="accent2" w:themeShade="BF"/>
                  </w:rPr>
                  <w:t xml:space="preserve">                                                                                                                          </w:t>
                </w:r>
                <w:r w:rsidR="00815DF5">
                  <w:rPr>
                    <w:color w:val="628BAD" w:themeColor="accent2" w:themeShade="BF"/>
                  </w:rPr>
                  <w:t xml:space="preserve">  </w:t>
                </w:r>
                <w:r>
                  <w:rPr>
                    <w:color w:val="628BAD" w:themeColor="accent2" w:themeShade="BF"/>
                  </w:rPr>
                  <w:t>Kottayam Dist, keral - 686540</w:t>
                </w:r>
              </w:p>
              <w:p w:rsidR="00385F11" w:rsidRDefault="00385F11" w:rsidP="00385F11">
                <w:pPr>
                  <w:pStyle w:val="AddressText"/>
                  <w:spacing w:line="240" w:lineRule="auto"/>
                  <w:jc w:val="center"/>
                  <w:rPr>
                    <w:b/>
                    <w:color w:val="002060"/>
                  </w:rPr>
                </w:pPr>
                <w:r>
                  <w:rPr>
                    <w:b/>
                    <w:color w:val="002060"/>
                  </w:rPr>
                  <w:t xml:space="preserve">                                                                                                                        </w:t>
                </w:r>
                <w:r w:rsidR="00815DF5">
                  <w:rPr>
                    <w:b/>
                    <w:color w:val="002060"/>
                  </w:rPr>
                  <w:t xml:space="preserve"> </w:t>
                </w:r>
                <w:r>
                  <w:rPr>
                    <w:b/>
                    <w:color w:val="002060"/>
                  </w:rPr>
                  <w:t xml:space="preserve"> </w:t>
                </w:r>
                <w:r w:rsidRPr="00160E6A">
                  <w:rPr>
                    <w:b/>
                    <w:color w:val="002060"/>
                  </w:rPr>
                  <w:t>Phone</w:t>
                </w:r>
                <w:r>
                  <w:rPr>
                    <w:b/>
                    <w:color w:val="002060"/>
                  </w:rPr>
                  <w:t xml:space="preserve"> : +91 9745655633 </w:t>
                </w:r>
              </w:p>
              <w:p w:rsidR="00E32BBE" w:rsidRPr="00E32BBE" w:rsidRDefault="00385F11" w:rsidP="00385F11">
                <w:pPr>
                  <w:pStyle w:val="AddressText"/>
                  <w:spacing w:line="240" w:lineRule="auto"/>
                </w:pPr>
                <w:r>
                  <w:rPr>
                    <w:b/>
                    <w:color w:val="002060"/>
                    <w:sz w:val="20"/>
                  </w:rPr>
                  <w:t xml:space="preserve">                                                                                                 </w:t>
                </w:r>
                <w:r w:rsidRPr="00160E6A">
                  <w:rPr>
                    <w:b/>
                    <w:color w:val="002060"/>
                    <w:sz w:val="20"/>
                  </w:rPr>
                  <w:t xml:space="preserve">E-mail: </w:t>
                </w:r>
                <w:hyperlink r:id="rId9" w:history="1">
                  <w:r w:rsidRPr="00DB31AB">
                    <w:rPr>
                      <w:rStyle w:val="Hyperlink"/>
                      <w:b/>
                      <w:color w:val="002060"/>
                      <w:sz w:val="20"/>
                      <w:u w:val="none"/>
                    </w:rPr>
                    <w:t>anoop.r06@gmail.com</w:t>
                  </w:r>
                </w:hyperlink>
              </w:p>
            </w:tc>
          </w:tr>
        </w:tbl>
        <w:p w:rsidR="00407978" w:rsidRDefault="00E122D5" w:rsidP="008749B3">
          <w:pPr>
            <w:pStyle w:val="NoSpacing"/>
            <w:jc w:val="both"/>
          </w:pPr>
        </w:p>
      </w:sdtContent>
    </w:sdt>
    <w:tbl>
      <w:tblPr>
        <w:tblW w:w="10879" w:type="dxa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42"/>
        <w:gridCol w:w="10437"/>
      </w:tblGrid>
      <w:tr w:rsidR="00407978" w:rsidTr="0041285C">
        <w:trPr>
          <w:trHeight w:val="5098"/>
        </w:trPr>
        <w:tc>
          <w:tcPr>
            <w:tcW w:w="442" w:type="dxa"/>
            <w:shd w:val="clear" w:color="auto" w:fill="AAB0C7" w:themeFill="accent1" w:themeFillTint="99"/>
          </w:tcPr>
          <w:p w:rsidR="00407978" w:rsidRDefault="00407978" w:rsidP="008749B3">
            <w:pPr>
              <w:spacing w:after="0" w:line="240" w:lineRule="auto"/>
              <w:jc w:val="both"/>
            </w:pPr>
          </w:p>
        </w:tc>
        <w:tc>
          <w:tcPr>
            <w:tcW w:w="10437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B149AC" w:rsidRDefault="004F0853" w:rsidP="00A624B8">
            <w:pPr>
              <w:pStyle w:val="Section"/>
              <w:spacing w:after="0" w:line="276" w:lineRule="auto"/>
              <w:jc w:val="both"/>
            </w:pPr>
            <w:r>
              <w:t>Career Summary</w:t>
            </w:r>
          </w:p>
          <w:p w:rsidR="00B149AC" w:rsidRPr="00A624B8" w:rsidRDefault="00E75ABB" w:rsidP="00A624B8">
            <w:pPr>
              <w:pStyle w:val="Section"/>
              <w:contextualSpacing w:val="0"/>
              <w:jc w:val="both"/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Sales and marketing </w:t>
            </w:r>
            <w:r w:rsidR="00B61A77">
              <w:rPr>
                <w:rFonts w:asciiTheme="minorHAnsi" w:hAnsiTheme="minorHAnsi"/>
                <w:b w:val="0"/>
                <w:color w:val="000000" w:themeColor="text1"/>
                <w:sz w:val="20"/>
              </w:rPr>
              <w:t>p</w:t>
            </w:r>
            <w:r w:rsidR="00D914D2" w:rsidRPr="00D914D2">
              <w:rPr>
                <w:rFonts w:asciiTheme="minorHAnsi" w:hAnsiTheme="minorHAnsi"/>
                <w:b w:val="0"/>
                <w:color w:val="000000" w:themeColor="text1"/>
                <w:sz w:val="20"/>
              </w:rPr>
              <w:t>rofessi</w:t>
            </w:r>
            <w:r w:rsidR="00751F97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onal with </w:t>
            </w:r>
            <w:r w:rsidR="00805B7C">
              <w:rPr>
                <w:rFonts w:asciiTheme="minorHAnsi" w:hAnsiTheme="minorHAnsi"/>
                <w:b w:val="0"/>
                <w:color w:val="000000" w:themeColor="text1"/>
                <w:sz w:val="20"/>
              </w:rPr>
              <w:t>7</w:t>
            </w:r>
            <w:r w:rsidR="00751F97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 years of </w:t>
            </w:r>
            <w:r w:rsidR="00A23990">
              <w:rPr>
                <w:rFonts w:asciiTheme="minorHAnsi" w:hAnsiTheme="minorHAnsi"/>
                <w:b w:val="0"/>
                <w:color w:val="000000" w:themeColor="text1"/>
                <w:sz w:val="20"/>
              </w:rPr>
              <w:t>e</w:t>
            </w:r>
            <w:r w:rsidR="00A23990" w:rsidRPr="00A23990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xtensive experience in customer service and </w:t>
            </w:r>
            <w:r w:rsidR="00A23990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banking </w:t>
            </w:r>
            <w:r w:rsidR="00A23990" w:rsidRPr="00A23990">
              <w:rPr>
                <w:rFonts w:asciiTheme="minorHAnsi" w:hAnsiTheme="minorHAnsi"/>
                <w:b w:val="0"/>
                <w:color w:val="000000" w:themeColor="text1"/>
                <w:sz w:val="20"/>
              </w:rPr>
              <w:t>sales</w:t>
            </w:r>
            <w:r w:rsidR="00751F97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 with s</w:t>
            </w:r>
            <w:r w:rsidR="00751F97" w:rsidRPr="00751F97">
              <w:rPr>
                <w:rFonts w:asciiTheme="minorHAnsi" w:hAnsiTheme="minorHAnsi"/>
                <w:b w:val="0"/>
                <w:color w:val="000000" w:themeColor="text1"/>
                <w:sz w:val="20"/>
              </w:rPr>
              <w:t>trong leadership, problem solving and communication skills</w:t>
            </w:r>
            <w:r w:rsidR="00751F97">
              <w:rPr>
                <w:rFonts w:asciiTheme="minorHAnsi" w:hAnsiTheme="minorHAnsi"/>
                <w:b w:val="0"/>
                <w:color w:val="000000" w:themeColor="text1"/>
                <w:sz w:val="20"/>
              </w:rPr>
              <w:t>,</w:t>
            </w:r>
            <w:r w:rsidR="00751F97" w:rsidRPr="00751F97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 demonstrating refined interpersonal skills across all levels and backgrounds energized for new challenges. Computer literate / experienced in maintaini</w:t>
            </w:r>
            <w:r w:rsidR="00751F97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ng accurate records and </w:t>
            </w:r>
            <w:r w:rsidR="00793554">
              <w:rPr>
                <w:rFonts w:asciiTheme="minorHAnsi" w:hAnsiTheme="minorHAnsi"/>
                <w:b w:val="0"/>
                <w:color w:val="000000" w:themeColor="text1"/>
                <w:sz w:val="20"/>
              </w:rPr>
              <w:t>reports seeking</w:t>
            </w:r>
            <w:r w:rsidR="00A23990">
              <w:rPr>
                <w:rFonts w:asciiTheme="minorHAnsi" w:hAnsiTheme="minorHAnsi"/>
                <w:b w:val="0"/>
                <w:color w:val="000000" w:themeColor="text1"/>
                <w:sz w:val="20"/>
              </w:rPr>
              <w:t xml:space="preserve"> an opportunity </w:t>
            </w:r>
            <w:r w:rsidR="00A23990" w:rsidRPr="00A23990">
              <w:rPr>
                <w:rFonts w:asciiTheme="minorHAnsi" w:hAnsiTheme="minorHAnsi"/>
                <w:b w:val="0"/>
                <w:color w:val="000000" w:themeColor="text1"/>
                <w:sz w:val="20"/>
              </w:rPr>
              <w:t>to help the right organization boost productivity and benefits</w:t>
            </w:r>
            <w:r w:rsidR="002251AF">
              <w:rPr>
                <w:rFonts w:asciiTheme="minorHAnsi" w:hAnsiTheme="minorHAnsi"/>
                <w:b w:val="0"/>
                <w:color w:val="000000" w:themeColor="text1"/>
                <w:sz w:val="20"/>
              </w:rPr>
              <w:t>.</w:t>
            </w:r>
          </w:p>
          <w:p w:rsidR="00407978" w:rsidRDefault="008879D6" w:rsidP="00A624B8">
            <w:pPr>
              <w:pStyle w:val="Section"/>
              <w:spacing w:after="0"/>
              <w:jc w:val="both"/>
            </w:pPr>
            <w:r>
              <w:t>Objectives</w:t>
            </w:r>
          </w:p>
          <w:p w:rsidR="00407978" w:rsidRDefault="00B149AC" w:rsidP="00A624B8">
            <w:pPr>
              <w:pStyle w:val="SubsectionText"/>
              <w:spacing w:before="120" w:after="240" w:line="240" w:lineRule="auto"/>
              <w:jc w:val="both"/>
            </w:pPr>
            <w:r w:rsidRPr="00B149AC">
              <w:t>To add value in an organization with the help of my education and experience and to develop my marketing and sales career by learning in a p</w:t>
            </w:r>
            <w:r>
              <w:t>rofessional dynamic environment,</w:t>
            </w:r>
            <w:r w:rsidR="00E32BBE" w:rsidRPr="00E32BBE">
              <w:t xml:space="preserve"> that can be applied for the growth of the organization and self.</w:t>
            </w:r>
          </w:p>
          <w:p w:rsidR="004F0853" w:rsidRDefault="004F0853" w:rsidP="00A624B8">
            <w:pPr>
              <w:pStyle w:val="Section"/>
              <w:jc w:val="both"/>
            </w:pPr>
            <w:r>
              <w:t>Skills</w:t>
            </w:r>
          </w:p>
          <w:p w:rsidR="00907CAE" w:rsidRDefault="00907CAE" w:rsidP="0064765A">
            <w:pPr>
              <w:pStyle w:val="ListBullet"/>
              <w:ind w:hanging="13"/>
              <w:jc w:val="both"/>
            </w:pPr>
            <w:r>
              <w:t>Decision Making skill</w:t>
            </w:r>
          </w:p>
          <w:p w:rsidR="00907CAE" w:rsidRDefault="00072D12" w:rsidP="0064765A">
            <w:pPr>
              <w:pStyle w:val="ListBullet"/>
              <w:ind w:hanging="13"/>
              <w:jc w:val="both"/>
            </w:pPr>
            <w:r>
              <w:t>Interpersonal Skills</w:t>
            </w:r>
          </w:p>
          <w:p w:rsidR="00072D12" w:rsidRDefault="00072D12" w:rsidP="0064765A">
            <w:pPr>
              <w:pStyle w:val="ListBullet"/>
              <w:ind w:hanging="13"/>
              <w:jc w:val="both"/>
            </w:pPr>
            <w:r>
              <w:t>Strong leadership skills</w:t>
            </w:r>
          </w:p>
          <w:p w:rsidR="00751F97" w:rsidRPr="00751F97" w:rsidRDefault="00751F97" w:rsidP="00A624B8">
            <w:pPr>
              <w:pStyle w:val="SubsectionText"/>
              <w:spacing w:after="0"/>
              <w:rPr>
                <w:rFonts w:asciiTheme="majorHAnsi" w:hAnsiTheme="majorHAnsi"/>
                <w:b/>
                <w:color w:val="9FB8CD" w:themeColor="accent2"/>
                <w:sz w:val="24"/>
              </w:rPr>
            </w:pPr>
            <w:r w:rsidRPr="00751F97">
              <w:rPr>
                <w:rFonts w:asciiTheme="majorHAnsi" w:hAnsiTheme="majorHAnsi"/>
                <w:b/>
                <w:color w:val="9FB8CD" w:themeColor="accent2"/>
                <w:sz w:val="24"/>
              </w:rPr>
              <w:t>Specialties</w:t>
            </w:r>
          </w:p>
          <w:p w:rsidR="00407978" w:rsidRDefault="00751F97" w:rsidP="00DE5EB8">
            <w:pPr>
              <w:pStyle w:val="ListBullet"/>
              <w:ind w:hanging="13"/>
              <w:jc w:val="both"/>
            </w:pPr>
            <w:r>
              <w:t>A</w:t>
            </w:r>
            <w:r w:rsidR="00B149AC">
              <w:t>ble to quickly understand customer needs and to deliver timely and cost-effective solutions.</w:t>
            </w:r>
          </w:p>
          <w:p w:rsidR="00751F97" w:rsidRDefault="00751F97" w:rsidP="00DE5EB8">
            <w:pPr>
              <w:pStyle w:val="ListBullet"/>
              <w:ind w:hanging="13"/>
              <w:jc w:val="both"/>
            </w:pPr>
            <w:r>
              <w:t>Retail Banking Professional Sales &amp; Business Development:</w:t>
            </w:r>
          </w:p>
          <w:p w:rsidR="00751F97" w:rsidRDefault="00751F97" w:rsidP="00DE5EB8">
            <w:pPr>
              <w:pStyle w:val="ListBullet"/>
              <w:ind w:hanging="13"/>
              <w:jc w:val="both"/>
            </w:pPr>
            <w:r>
              <w:t>Specialty hardcore experience in Sales &amp; Marketing.</w:t>
            </w:r>
          </w:p>
          <w:p w:rsidR="00FC1B4E" w:rsidRDefault="00DE5EB8" w:rsidP="0064765A">
            <w:pPr>
              <w:pStyle w:val="ListBullet"/>
              <w:spacing w:after="0"/>
              <w:ind w:hanging="13"/>
              <w:jc w:val="both"/>
            </w:pPr>
            <w:r w:rsidRPr="00DE5EB8">
              <w:t>Exploring potential business avenues, Identifying prospective clients, generating business from existing clientele, thereby achieving business targets</w:t>
            </w:r>
            <w:r>
              <w:t>.</w:t>
            </w:r>
          </w:p>
        </w:tc>
      </w:tr>
      <w:tr w:rsidR="0064765A" w:rsidTr="0041285C">
        <w:trPr>
          <w:trHeight w:val="3801"/>
        </w:trPr>
        <w:tc>
          <w:tcPr>
            <w:tcW w:w="442" w:type="dxa"/>
            <w:shd w:val="clear" w:color="auto" w:fill="AAB0C7" w:themeFill="accent1" w:themeFillTint="99"/>
          </w:tcPr>
          <w:p w:rsidR="0064765A" w:rsidRDefault="0064765A" w:rsidP="008749B3">
            <w:pPr>
              <w:spacing w:after="0" w:line="240" w:lineRule="auto"/>
              <w:jc w:val="both"/>
            </w:pPr>
          </w:p>
        </w:tc>
        <w:tc>
          <w:tcPr>
            <w:tcW w:w="10437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9004AA" w:rsidRDefault="0064765A" w:rsidP="009004AA">
            <w:pPr>
              <w:pStyle w:val="Section"/>
              <w:spacing w:after="0"/>
              <w:jc w:val="both"/>
            </w:pPr>
            <w:r>
              <w:t>Experience</w:t>
            </w:r>
            <w:r w:rsidR="009004AA">
              <w:t>.</w:t>
            </w:r>
          </w:p>
          <w:p w:rsidR="009004AA" w:rsidRDefault="009004AA" w:rsidP="009004AA">
            <w:pPr>
              <w:pStyle w:val="Subsection"/>
              <w:spacing w:after="0"/>
              <w:jc w:val="both"/>
              <w:rPr>
                <w:rStyle w:val="SubsectionDateChar"/>
              </w:rPr>
            </w:pPr>
            <w:r>
              <w:rPr>
                <w:i/>
              </w:rPr>
              <w:t>ASSOCIATE SALES MANAGER</w:t>
            </w:r>
            <w:r w:rsidR="00875CEC">
              <w:rPr>
                <w:i/>
              </w:rPr>
              <w:t>.</w:t>
            </w:r>
            <w:r>
              <w:rPr>
                <w:rStyle w:val="SubsectionDateChar"/>
              </w:rPr>
              <w:t xml:space="preserve">                        </w:t>
            </w:r>
            <w:r w:rsidR="00875CEC">
              <w:rPr>
                <w:rStyle w:val="SubsectionDateChar"/>
              </w:rPr>
              <w:t xml:space="preserve">  </w:t>
            </w:r>
            <w:r>
              <w:rPr>
                <w:rStyle w:val="SubsectionDateChar"/>
              </w:rPr>
              <w:t xml:space="preserve">                                                  September</w:t>
            </w:r>
            <w:r w:rsidR="0088230F">
              <w:rPr>
                <w:rStyle w:val="SubsectionDateChar"/>
              </w:rPr>
              <w:t xml:space="preserve"> 2014</w:t>
            </w:r>
            <w:r>
              <w:rPr>
                <w:rStyle w:val="SubsectionDateChar"/>
              </w:rPr>
              <w:t xml:space="preserve"> To Present</w:t>
            </w:r>
          </w:p>
          <w:sdt>
            <w:sdtPr>
              <w:rPr>
                <w:rStyle w:val="SubsectionDateChar"/>
              </w:rPr>
              <w:id w:val="3129895"/>
              <w:placeholder>
                <w:docPart w:val="277BD257DD37449390B98ED0D5ABC4B9"/>
              </w:placeholder>
            </w:sdtPr>
            <w:sdtContent>
              <w:p w:rsidR="009004AA" w:rsidRDefault="009004AA" w:rsidP="009004AA">
                <w:pPr>
                  <w:pStyle w:val="Subsection"/>
                  <w:jc w:val="both"/>
                  <w:rPr>
                    <w:rStyle w:val="SubsectionDateChar"/>
                    <w:b/>
                    <w:bCs/>
                  </w:rPr>
                </w:pPr>
                <w:r>
                  <w:rPr>
                    <w:rStyle w:val="SubsectionDateChar"/>
                    <w:b/>
                    <w:bCs/>
                  </w:rPr>
                  <w:t>INDUSIND Bank Ltd, Tripunithura, Ernakulam,</w:t>
                </w:r>
                <w:r w:rsidRPr="0095381D">
                  <w:rPr>
                    <w:rStyle w:val="SubsectionDateChar"/>
                    <w:b/>
                    <w:bCs/>
                  </w:rPr>
                  <w:t xml:space="preserve"> Kerala</w:t>
                </w:r>
                <w:r>
                  <w:rPr>
                    <w:rStyle w:val="SubsectionDateChar"/>
                    <w:b/>
                    <w:bCs/>
                  </w:rPr>
                  <w:t>, India</w:t>
                </w:r>
                <w:r w:rsidRPr="0095381D">
                  <w:rPr>
                    <w:rStyle w:val="SubsectionDateChar"/>
                    <w:b/>
                    <w:bCs/>
                  </w:rPr>
                  <w:t>.</w:t>
                </w:r>
              </w:p>
              <w:p w:rsidR="009004AA" w:rsidRPr="0095381D" w:rsidRDefault="009004AA" w:rsidP="009004AA">
                <w:pPr>
                  <w:pStyle w:val="Subsection"/>
                  <w:spacing w:before="0"/>
                  <w:jc w:val="both"/>
                  <w:rPr>
                    <w:b w:val="0"/>
                    <w:bCs/>
                  </w:rPr>
                </w:pPr>
                <w:r w:rsidRPr="0095381D">
                  <w:rPr>
                    <w:rStyle w:val="SubsectionDateChar"/>
                    <w:b/>
                    <w:bCs/>
                  </w:rPr>
                  <w:t>Company Profile</w:t>
                </w:r>
                <w:r w:rsidRPr="0095381D">
                  <w:rPr>
                    <w:rStyle w:val="SubsectionDateChar"/>
                  </w:rPr>
                  <w:t xml:space="preserve"> -Leading private sector banks in India, which has strong presence across the country, considered as the most respected bank among the new generation banks</w:t>
                </w:r>
                <w:r w:rsidRPr="0095381D">
                  <w:rPr>
                    <w:rStyle w:val="SubsectionDateChar"/>
                    <w:b/>
                  </w:rPr>
                  <w:t>.</w:t>
                </w:r>
              </w:p>
            </w:sdtContent>
          </w:sdt>
          <w:p w:rsidR="00281DE8" w:rsidRDefault="009004AA" w:rsidP="009004AA">
            <w:pPr>
              <w:pStyle w:val="ListBullet"/>
              <w:ind w:hanging="13"/>
              <w:jc w:val="both"/>
            </w:pPr>
            <w:r w:rsidRPr="00E869BE">
              <w:t xml:space="preserve">Responsible for the overall achievement of the Sales targets set by the management. </w:t>
            </w:r>
          </w:p>
          <w:p w:rsidR="0029321B" w:rsidRDefault="009004AA" w:rsidP="0029321B">
            <w:pPr>
              <w:pStyle w:val="ListBullet"/>
              <w:ind w:hanging="13"/>
            </w:pPr>
            <w:r w:rsidRPr="00E869BE">
              <w:t>Selling</w:t>
            </w:r>
            <w:r>
              <w:t xml:space="preserve"> all</w:t>
            </w:r>
            <w:r w:rsidRPr="00E869BE">
              <w:t xml:space="preserve"> banking products</w:t>
            </w:r>
            <w:r>
              <w:t>.</w:t>
            </w:r>
            <w:r w:rsidR="0029321B">
              <w:t xml:space="preserve"> </w:t>
            </w:r>
          </w:p>
          <w:p w:rsidR="00266F9E" w:rsidRDefault="0029321B" w:rsidP="00CD465D">
            <w:pPr>
              <w:pStyle w:val="ListBullet"/>
              <w:ind w:hanging="13"/>
            </w:pPr>
            <w:r w:rsidRPr="0010217C">
              <w:t>Ha</w:t>
            </w:r>
            <w:r>
              <w:t>ndling sourcing of corporate A/C</w:t>
            </w:r>
            <w:r w:rsidRPr="0010217C">
              <w:t>s and maintaining relationship.</w:t>
            </w:r>
            <w:r>
              <w:t xml:space="preserve"> (SB, CA &amp; NRI Accounts.)</w:t>
            </w:r>
            <w:r w:rsidRPr="0064765A">
              <w:t xml:space="preserve"> </w:t>
            </w:r>
          </w:p>
          <w:p w:rsidR="00F86FC4" w:rsidRPr="00281DE8" w:rsidRDefault="00266F9E" w:rsidP="00F86FC4">
            <w:pPr>
              <w:pStyle w:val="ListBullet"/>
              <w:ind w:hanging="13"/>
              <w:jc w:val="both"/>
            </w:pPr>
            <w:r>
              <w:t>Responsible for acquisitions of new customers for Home loan as well as LAP.</w:t>
            </w:r>
            <w:r w:rsidR="00F86FC4" w:rsidRPr="00F86FC4">
              <w:rPr>
                <w:rFonts w:ascii="Helvetica" w:eastAsia="Times New Roman" w:hAnsi="Helvetica" w:cs="Helvetica"/>
                <w:color w:val="31312D"/>
                <w:sz w:val="18"/>
                <w:szCs w:val="18"/>
                <w:lang w:val="en-IN" w:eastAsia="en-IN"/>
              </w:rPr>
              <w:t>.</w:t>
            </w:r>
          </w:p>
          <w:p w:rsidR="00F86FC4" w:rsidRDefault="00F86FC4" w:rsidP="00266F9E">
            <w:pPr>
              <w:pStyle w:val="ListBullet"/>
              <w:ind w:hanging="13"/>
              <w:jc w:val="both"/>
            </w:pPr>
            <w:r w:rsidRPr="00F86FC4">
              <w:rPr>
                <w:lang w:val="en-IN"/>
              </w:rPr>
              <w:t>Coordinated with prospective clients, clarified and determined their doubts regarding the mortgage loans and repayment methods</w:t>
            </w:r>
          </w:p>
          <w:p w:rsidR="00266F9E" w:rsidRDefault="00266F9E" w:rsidP="00266F9E">
            <w:pPr>
              <w:pStyle w:val="ListBullet"/>
              <w:ind w:hanging="13"/>
              <w:jc w:val="both"/>
            </w:pPr>
            <w:r w:rsidRPr="00266F9E">
              <w:t>Generate the cross selling business from existing customers by selling other products. </w:t>
            </w:r>
          </w:p>
          <w:p w:rsidR="0010217C" w:rsidRDefault="0010217C" w:rsidP="00266F9E">
            <w:pPr>
              <w:pStyle w:val="ListBullet"/>
              <w:ind w:hanging="13"/>
              <w:jc w:val="both"/>
            </w:pPr>
            <w:r w:rsidRPr="0010217C">
              <w:t>Giving the most ideal advice to a client depending on his short or long term financial goal.</w:t>
            </w:r>
          </w:p>
          <w:p w:rsidR="0010217C" w:rsidRDefault="0010217C" w:rsidP="00266F9E">
            <w:pPr>
              <w:pStyle w:val="ListBullet"/>
              <w:ind w:hanging="13"/>
              <w:jc w:val="both"/>
            </w:pPr>
            <w:r w:rsidRPr="0010217C">
              <w:t>Considering the clients financial needs and giving him the best possible advice depending on his financial situation.</w:t>
            </w:r>
          </w:p>
          <w:p w:rsidR="00266F9E" w:rsidRDefault="00266F9E" w:rsidP="00266F9E">
            <w:pPr>
              <w:pStyle w:val="ListBullet"/>
              <w:ind w:hanging="13"/>
              <w:jc w:val="both"/>
            </w:pPr>
            <w:r>
              <w:t>Keeping the MIS for tracking the undisbursed data for effective conversions.</w:t>
            </w:r>
          </w:p>
          <w:p w:rsidR="009004AA" w:rsidRDefault="009004AA" w:rsidP="009004AA">
            <w:pPr>
              <w:pStyle w:val="ListBullet"/>
              <w:ind w:hanging="13"/>
              <w:jc w:val="both"/>
            </w:pPr>
            <w:r>
              <w:t>Knowing selling techniques, dealing with high profile customers, selling to banking multi products</w:t>
            </w:r>
          </w:p>
          <w:p w:rsidR="009004AA" w:rsidRPr="009004AA" w:rsidRDefault="009004AA" w:rsidP="0010217C">
            <w:pPr>
              <w:pStyle w:val="ListBullet"/>
              <w:ind w:hanging="13"/>
              <w:jc w:val="both"/>
            </w:pPr>
            <w:r>
              <w:t>Preparing financial reports &amp; daily MIS for the management.</w:t>
            </w:r>
          </w:p>
          <w:p w:rsidR="00F86FC4" w:rsidRDefault="00F86FC4" w:rsidP="0064765A">
            <w:pPr>
              <w:pStyle w:val="Subsection"/>
              <w:spacing w:after="0"/>
              <w:jc w:val="both"/>
              <w:rPr>
                <w:i/>
              </w:rPr>
            </w:pPr>
          </w:p>
          <w:p w:rsidR="0064765A" w:rsidRDefault="0064765A" w:rsidP="0064765A">
            <w:pPr>
              <w:pStyle w:val="Subsection"/>
              <w:spacing w:after="0"/>
              <w:jc w:val="both"/>
              <w:rPr>
                <w:rStyle w:val="SubsectionDateChar"/>
              </w:rPr>
            </w:pPr>
            <w:r w:rsidRPr="00E0661B">
              <w:rPr>
                <w:i/>
              </w:rPr>
              <w:lastRenderedPageBreak/>
              <w:t>JUNIOR OFFICE</w:t>
            </w:r>
            <w:r w:rsidR="0063475B">
              <w:rPr>
                <w:i/>
              </w:rPr>
              <w:t>R.</w:t>
            </w:r>
            <w:r>
              <w:rPr>
                <w:rStyle w:val="SubsectionDateChar"/>
              </w:rPr>
              <w:t xml:space="preserve">                                                              </w:t>
            </w:r>
            <w:r w:rsidR="007E5A62">
              <w:rPr>
                <w:rStyle w:val="SubsectionDateChar"/>
              </w:rPr>
              <w:t xml:space="preserve">                                    June 2010 – August-2012</w:t>
            </w:r>
          </w:p>
          <w:sdt>
            <w:sdtPr>
              <w:rPr>
                <w:rStyle w:val="SubsectionDateChar"/>
              </w:rPr>
              <w:id w:val="326177524"/>
              <w:placeholder>
                <w:docPart w:val="A5D4838AD86D400BB4D9F95C67705702"/>
              </w:placeholder>
            </w:sdtPr>
            <w:sdtContent>
              <w:p w:rsidR="0064765A" w:rsidRDefault="0064765A" w:rsidP="0064765A">
                <w:pPr>
                  <w:pStyle w:val="Subsection"/>
                  <w:jc w:val="both"/>
                  <w:rPr>
                    <w:rStyle w:val="SubsectionDateChar"/>
                    <w:b/>
                    <w:bCs/>
                  </w:rPr>
                </w:pPr>
                <w:r w:rsidRPr="0095381D">
                  <w:rPr>
                    <w:rStyle w:val="SubsectionDateChar"/>
                    <w:b/>
                    <w:bCs/>
                  </w:rPr>
                  <w:t>ICICI Bank Ltd, Kottayam, Kerala</w:t>
                </w:r>
                <w:r>
                  <w:rPr>
                    <w:rStyle w:val="SubsectionDateChar"/>
                    <w:b/>
                    <w:bCs/>
                  </w:rPr>
                  <w:t>, India</w:t>
                </w:r>
                <w:r w:rsidRPr="0095381D">
                  <w:rPr>
                    <w:rStyle w:val="SubsectionDateChar"/>
                    <w:b/>
                    <w:bCs/>
                  </w:rPr>
                  <w:t>.</w:t>
                </w:r>
              </w:p>
              <w:p w:rsidR="0064765A" w:rsidRPr="0095381D" w:rsidRDefault="0064765A" w:rsidP="0064765A">
                <w:pPr>
                  <w:pStyle w:val="Subsection"/>
                  <w:spacing w:before="0"/>
                  <w:jc w:val="both"/>
                  <w:rPr>
                    <w:b w:val="0"/>
                    <w:bCs/>
                  </w:rPr>
                </w:pPr>
                <w:r w:rsidRPr="0095381D">
                  <w:rPr>
                    <w:rStyle w:val="SubsectionDateChar"/>
                    <w:b/>
                    <w:bCs/>
                  </w:rPr>
                  <w:t>Company Profile</w:t>
                </w:r>
                <w:r w:rsidRPr="0095381D">
                  <w:rPr>
                    <w:rStyle w:val="SubsectionDateChar"/>
                  </w:rPr>
                  <w:t xml:space="preserve"> -Leading private sector banks in India, which has strong presence across the country, considered as the most respected bank among the new generation banks</w:t>
                </w:r>
                <w:r w:rsidRPr="0095381D">
                  <w:rPr>
                    <w:rStyle w:val="SubsectionDateChar"/>
                    <w:b/>
                  </w:rPr>
                  <w:t>.</w:t>
                </w:r>
              </w:p>
            </w:sdtContent>
          </w:sdt>
          <w:p w:rsidR="0064765A" w:rsidRDefault="0064765A" w:rsidP="0064765A">
            <w:pPr>
              <w:pStyle w:val="ListBullet"/>
              <w:ind w:hanging="13"/>
              <w:jc w:val="both"/>
            </w:pPr>
            <w:r w:rsidRPr="00E869BE">
              <w:t>Responsible for the overall achievement of the Sales targets set by the management. Selling banking products</w:t>
            </w:r>
            <w:r>
              <w:t>.</w:t>
            </w:r>
          </w:p>
          <w:p w:rsidR="0064765A" w:rsidRDefault="0064765A" w:rsidP="0064765A">
            <w:pPr>
              <w:pStyle w:val="ListBullet"/>
              <w:ind w:hanging="13"/>
              <w:jc w:val="both"/>
            </w:pPr>
            <w:r w:rsidRPr="0064765A">
              <w:t xml:space="preserve">In all opening Pay Roll Accounts in Corporate, Salary Accounts, </w:t>
            </w:r>
            <w:r>
              <w:t>NRI</w:t>
            </w:r>
            <w:r w:rsidRPr="0064765A">
              <w:t xml:space="preserve"> Accounts Sales &amp; Marketing Products.</w:t>
            </w:r>
          </w:p>
          <w:p w:rsidR="0064765A" w:rsidRDefault="0064765A" w:rsidP="0064765A">
            <w:pPr>
              <w:pStyle w:val="ListBullet"/>
              <w:ind w:hanging="13"/>
              <w:jc w:val="both"/>
            </w:pPr>
            <w:r w:rsidRPr="0064765A">
              <w:t>Developing Relations with Customers and Achieving the Goal of our monthly targets.</w:t>
            </w:r>
          </w:p>
          <w:p w:rsidR="0064765A" w:rsidRDefault="0064765A" w:rsidP="0064765A">
            <w:pPr>
              <w:pStyle w:val="ListBullet"/>
              <w:ind w:hanging="13"/>
              <w:jc w:val="both"/>
            </w:pPr>
            <w:r>
              <w:t xml:space="preserve">Introduce new financial products to high net worth individual customers. </w:t>
            </w:r>
          </w:p>
          <w:p w:rsidR="0064765A" w:rsidRDefault="0064765A" w:rsidP="0064765A">
            <w:pPr>
              <w:pStyle w:val="ListBullet"/>
              <w:ind w:hanging="13"/>
              <w:jc w:val="both"/>
            </w:pPr>
            <w:r>
              <w:t>Sound knowledge in sales of retail banking multi products and local banking practice.</w:t>
            </w:r>
          </w:p>
          <w:p w:rsidR="0064765A" w:rsidRDefault="0064765A" w:rsidP="0064765A">
            <w:pPr>
              <w:pStyle w:val="ListBullet"/>
              <w:ind w:hanging="13"/>
              <w:jc w:val="both"/>
            </w:pPr>
            <w:r>
              <w:t>Knowing selling techniques, dealing with high profile customers, selling to banking multi products</w:t>
            </w:r>
          </w:p>
          <w:p w:rsidR="0064765A" w:rsidRDefault="0064765A" w:rsidP="0064765A">
            <w:pPr>
              <w:pStyle w:val="ListBullet"/>
              <w:ind w:hanging="13"/>
              <w:jc w:val="both"/>
            </w:pPr>
            <w:r>
              <w:t>Preparing financial reports &amp; daily MIS for the management.</w:t>
            </w:r>
          </w:p>
          <w:p w:rsidR="0055119E" w:rsidRDefault="0055119E" w:rsidP="0064765A">
            <w:pPr>
              <w:pStyle w:val="Subsection"/>
              <w:spacing w:after="0"/>
              <w:jc w:val="both"/>
              <w:rPr>
                <w:i/>
              </w:rPr>
            </w:pPr>
          </w:p>
          <w:p w:rsidR="0064765A" w:rsidRDefault="0063475B" w:rsidP="0064765A">
            <w:pPr>
              <w:pStyle w:val="Subsection"/>
              <w:spacing w:after="0"/>
              <w:jc w:val="both"/>
              <w:rPr>
                <w:rStyle w:val="SubsectionDateChar"/>
              </w:rPr>
            </w:pPr>
            <w:r>
              <w:rPr>
                <w:i/>
              </w:rPr>
              <w:t>SALES MANAGER.</w:t>
            </w:r>
            <w:r w:rsidR="00635143">
              <w:rPr>
                <w:i/>
              </w:rPr>
              <w:t xml:space="preserve">                                                                                        </w:t>
            </w:r>
            <w:r w:rsidR="009E59E5">
              <w:rPr>
                <w:rStyle w:val="SubsectionDateChar"/>
              </w:rPr>
              <w:t>October 2008 To March</w:t>
            </w:r>
            <w:r w:rsidR="0064765A" w:rsidRPr="009D5519">
              <w:rPr>
                <w:rStyle w:val="SubsectionDateChar"/>
              </w:rPr>
              <w:t xml:space="preserve"> 2009</w:t>
            </w:r>
          </w:p>
          <w:sdt>
            <w:sdtPr>
              <w:rPr>
                <w:rStyle w:val="SubsectionDateChar"/>
              </w:rPr>
              <w:id w:val="168767106"/>
              <w:placeholder>
                <w:docPart w:val="57812C9A8FB847DCB020C3359A23781A"/>
              </w:placeholder>
            </w:sdtPr>
            <w:sdtEndPr>
              <w:rPr>
                <w:rStyle w:val="SubsectionDateChar"/>
                <w:b w:val="0"/>
                <w:bCs/>
              </w:rPr>
            </w:sdtEndPr>
            <w:sdtContent>
              <w:p w:rsidR="0064765A" w:rsidRPr="00E17374" w:rsidRDefault="0064765A" w:rsidP="0064765A">
                <w:pPr>
                  <w:pStyle w:val="SubsectionText"/>
                  <w:spacing w:before="40" w:after="80"/>
                  <w:jc w:val="both"/>
                  <w:rPr>
                    <w:rStyle w:val="SubsectionDateChar"/>
                    <w:bCs/>
                  </w:rPr>
                </w:pPr>
                <w:r w:rsidRPr="00A1382F">
                  <w:rPr>
                    <w:rStyle w:val="SubsectionDateChar"/>
                    <w:bCs/>
                  </w:rPr>
                  <w:t>PNB MetLife</w:t>
                </w:r>
                <w:r w:rsidRPr="00E17374">
                  <w:rPr>
                    <w:rStyle w:val="SubsectionDateChar"/>
                    <w:bCs/>
                  </w:rPr>
                  <w:t>,</w:t>
                </w:r>
                <w:r w:rsidR="00DA17F3">
                  <w:rPr>
                    <w:rStyle w:val="SubsectionDateChar"/>
                    <w:bCs/>
                  </w:rPr>
                  <w:t xml:space="preserve"> </w:t>
                </w:r>
                <w:r w:rsidRPr="00E17374">
                  <w:rPr>
                    <w:rStyle w:val="SubsectionDateChar"/>
                    <w:bCs/>
                  </w:rPr>
                  <w:t>Kottayam,</w:t>
                </w:r>
                <w:r w:rsidR="00DA17F3">
                  <w:rPr>
                    <w:rStyle w:val="SubsectionDateChar"/>
                    <w:bCs/>
                  </w:rPr>
                  <w:t xml:space="preserve"> </w:t>
                </w:r>
                <w:r w:rsidRPr="00E17374">
                  <w:rPr>
                    <w:rStyle w:val="SubsectionDateChar"/>
                    <w:bCs/>
                  </w:rPr>
                  <w:t>Kerala, India</w:t>
                </w:r>
              </w:p>
              <w:p w:rsidR="0064765A" w:rsidRPr="00A1382F" w:rsidRDefault="0064765A" w:rsidP="0064765A">
                <w:pPr>
                  <w:pStyle w:val="SubsectionText"/>
                  <w:spacing w:after="80" w:line="240" w:lineRule="auto"/>
                  <w:jc w:val="both"/>
                  <w:rPr>
                    <w:b/>
                    <w:bCs/>
                  </w:rPr>
                </w:pPr>
                <w:r w:rsidRPr="00A1382F">
                  <w:rPr>
                    <w:rStyle w:val="SubsectionDateChar"/>
                  </w:rPr>
                  <w:t>Company Profile -</w:t>
                </w:r>
                <w:r>
                  <w:rPr>
                    <w:rStyle w:val="SubsectionDateChar"/>
                    <w:b w:val="0"/>
                    <w:bCs/>
                  </w:rPr>
                  <w:t>P</w:t>
                </w:r>
                <w:r w:rsidRPr="00A1382F">
                  <w:rPr>
                    <w:rStyle w:val="SubsectionDateChar"/>
                    <w:b w:val="0"/>
                    <w:bCs/>
                  </w:rPr>
                  <w:t xml:space="preserve">reviously known as MetLife India Insurance Company Limited (MetLife India) </w:t>
                </w:r>
                <w:r w:rsidRPr="00A1382F">
                  <w:rPr>
                    <w:rStyle w:val="SubsectionDateChar"/>
                    <w:b w:val="0"/>
                  </w:rPr>
                  <w:t>i</w:t>
                </w:r>
                <w:r w:rsidRPr="00A1382F">
                  <w:rPr>
                    <w:rStyle w:val="SubsectionDateChar"/>
                    <w:b w:val="0"/>
                    <w:bCs/>
                  </w:rPr>
                  <w:t xml:space="preserve">s a </w:t>
                </w:r>
                <w:r w:rsidRPr="00482FBA">
                  <w:rPr>
                    <w:rStyle w:val="SubsectionDateChar"/>
                    <w:b w:val="0"/>
                    <w:bCs/>
                  </w:rPr>
                  <w:t xml:space="preserve">fastest growing </w:t>
                </w:r>
                <w:r>
                  <w:rPr>
                    <w:rStyle w:val="SubsectionDateChar"/>
                    <w:b w:val="0"/>
                    <w:bCs/>
                  </w:rPr>
                  <w:t xml:space="preserve">and </w:t>
                </w:r>
                <w:r w:rsidRPr="00A1382F">
                  <w:rPr>
                    <w:rStyle w:val="SubsectionDateChar"/>
                    <w:b w:val="0"/>
                    <w:bCs/>
                  </w:rPr>
                  <w:t>leading provider of insurance, annuitie</w:t>
                </w:r>
                <w:r>
                  <w:rPr>
                    <w:rStyle w:val="SubsectionDateChar"/>
                    <w:b w:val="0"/>
                    <w:bCs/>
                  </w:rPr>
                  <w:t>s and employee benefit programs</w:t>
                </w:r>
                <w:r w:rsidRPr="00482FBA">
                  <w:rPr>
                    <w:rStyle w:val="SubsectionDateChar"/>
                    <w:b w:val="0"/>
                    <w:bCs/>
                  </w:rPr>
                  <w:t xml:space="preserve"> in the country</w:t>
                </w:r>
                <w:r>
                  <w:rPr>
                    <w:rStyle w:val="SubsectionDateChar"/>
                    <w:b w:val="0"/>
                    <w:bCs/>
                  </w:rPr>
                  <w:t>.</w:t>
                </w:r>
              </w:p>
            </w:sdtContent>
          </w:sdt>
          <w:p w:rsidR="0064765A" w:rsidRDefault="0064765A" w:rsidP="0064765A">
            <w:pPr>
              <w:pStyle w:val="ListBullet"/>
              <w:ind w:hanging="13"/>
              <w:jc w:val="both"/>
            </w:pPr>
            <w:r w:rsidRPr="00482FBA">
              <w:t>Recruiting and managing a good team of Financial Agents and financial advisors.</w:t>
            </w:r>
          </w:p>
          <w:p w:rsidR="0064765A" w:rsidRDefault="0064765A" w:rsidP="0064765A">
            <w:pPr>
              <w:pStyle w:val="ListBullet"/>
              <w:ind w:hanging="13"/>
              <w:jc w:val="both"/>
            </w:pPr>
            <w:r w:rsidRPr="00482FBA">
              <w:t>Training &amp; motivating them to achieve the sales target.</w:t>
            </w:r>
          </w:p>
          <w:p w:rsidR="0064765A" w:rsidRDefault="0064765A" w:rsidP="0064765A">
            <w:pPr>
              <w:pStyle w:val="ListBullet"/>
              <w:ind w:hanging="13"/>
              <w:jc w:val="both"/>
            </w:pPr>
            <w:r w:rsidRPr="00482FBA">
              <w:t xml:space="preserve">Introduce new financial products to advisors and high net worth Individual customers. </w:t>
            </w:r>
          </w:p>
          <w:p w:rsidR="0064765A" w:rsidRDefault="0064765A" w:rsidP="0064765A">
            <w:pPr>
              <w:pStyle w:val="ListBullet"/>
              <w:ind w:hanging="13"/>
              <w:jc w:val="both"/>
            </w:pPr>
            <w:r w:rsidRPr="00482FBA">
              <w:t>Understand client’s requirements, suggest options and manage the client from end to end</w:t>
            </w:r>
            <w:r>
              <w:t>.</w:t>
            </w:r>
          </w:p>
          <w:p w:rsidR="0055119E" w:rsidRDefault="0055119E" w:rsidP="0064765A">
            <w:pPr>
              <w:pStyle w:val="Subsection"/>
              <w:spacing w:after="0"/>
              <w:jc w:val="both"/>
              <w:rPr>
                <w:i/>
              </w:rPr>
            </w:pPr>
          </w:p>
          <w:p w:rsidR="00340D31" w:rsidRDefault="0064765A" w:rsidP="0064765A">
            <w:pPr>
              <w:pStyle w:val="Subsection"/>
              <w:spacing w:after="0"/>
              <w:jc w:val="both"/>
              <w:rPr>
                <w:rStyle w:val="SubsectionDateChar"/>
              </w:rPr>
            </w:pPr>
            <w:r>
              <w:rPr>
                <w:i/>
              </w:rPr>
              <w:t>R</w:t>
            </w:r>
            <w:r w:rsidRPr="006A6271">
              <w:rPr>
                <w:i/>
              </w:rPr>
              <w:t>ELATIONSHIP OFFICE</w:t>
            </w:r>
            <w:r w:rsidR="0063475B">
              <w:rPr>
                <w:i/>
              </w:rPr>
              <w:t>R.</w:t>
            </w:r>
            <w:r>
              <w:rPr>
                <w:rStyle w:val="SubsectionDateChar"/>
              </w:rPr>
              <w:t xml:space="preserve">                                                                           N</w:t>
            </w:r>
            <w:r w:rsidRPr="00E17374">
              <w:rPr>
                <w:rStyle w:val="SubsectionDateChar"/>
              </w:rPr>
              <w:t xml:space="preserve">ovember 2005 </w:t>
            </w:r>
            <w:r>
              <w:rPr>
                <w:rStyle w:val="SubsectionDateChar"/>
              </w:rPr>
              <w:t>-</w:t>
            </w:r>
            <w:r w:rsidRPr="00E17374">
              <w:rPr>
                <w:rStyle w:val="SubsectionDateChar"/>
              </w:rPr>
              <w:t xml:space="preserve"> September 2008</w:t>
            </w:r>
          </w:p>
          <w:sdt>
            <w:sdtPr>
              <w:rPr>
                <w:rStyle w:val="SubsectionDateChar"/>
              </w:rPr>
              <w:id w:val="139309959"/>
              <w:placeholder>
                <w:docPart w:val="0EA277C6CE2447F1BD8F662EA0154C64"/>
              </w:placeholder>
            </w:sdtPr>
            <w:sdtContent>
              <w:p w:rsidR="0064765A" w:rsidRPr="00E17374" w:rsidRDefault="0064765A" w:rsidP="0064765A">
                <w:pPr>
                  <w:pStyle w:val="SubsectionText"/>
                  <w:spacing w:before="40" w:after="80"/>
                  <w:jc w:val="both"/>
                  <w:rPr>
                    <w:rStyle w:val="SubsectionDateChar"/>
                    <w:bCs/>
                  </w:rPr>
                </w:pPr>
                <w:r w:rsidRPr="00E17374">
                  <w:rPr>
                    <w:rStyle w:val="SubsectionDateChar"/>
                    <w:bCs/>
                  </w:rPr>
                  <w:t>HDFC Bank (HBL),</w:t>
                </w:r>
                <w:r w:rsidR="00DA17F3">
                  <w:rPr>
                    <w:rStyle w:val="SubsectionDateChar"/>
                    <w:bCs/>
                  </w:rPr>
                  <w:t xml:space="preserve"> </w:t>
                </w:r>
                <w:r w:rsidRPr="00E17374">
                  <w:rPr>
                    <w:rStyle w:val="SubsectionDateChar"/>
                    <w:bCs/>
                  </w:rPr>
                  <w:t>Kottayam,</w:t>
                </w:r>
                <w:r w:rsidR="00DA17F3">
                  <w:rPr>
                    <w:rStyle w:val="SubsectionDateChar"/>
                    <w:bCs/>
                  </w:rPr>
                  <w:t xml:space="preserve"> </w:t>
                </w:r>
                <w:r w:rsidRPr="00E17374">
                  <w:rPr>
                    <w:rStyle w:val="SubsectionDateChar"/>
                    <w:bCs/>
                  </w:rPr>
                  <w:t>Kerala, India</w:t>
                </w:r>
              </w:p>
              <w:p w:rsidR="0064765A" w:rsidRDefault="0064765A" w:rsidP="0064765A">
                <w:pPr>
                  <w:pStyle w:val="SubsectionText"/>
                  <w:spacing w:after="80" w:line="240" w:lineRule="auto"/>
                  <w:jc w:val="both"/>
                </w:pPr>
                <w:r>
                  <w:rPr>
                    <w:rStyle w:val="SubsectionDateChar"/>
                  </w:rPr>
                  <w:t>Company Profile -</w:t>
                </w:r>
                <w:r>
                  <w:rPr>
                    <w:rStyle w:val="SubsectionDateChar"/>
                    <w:b w:val="0"/>
                    <w:bCs/>
                  </w:rPr>
                  <w:t>O</w:t>
                </w:r>
                <w:r w:rsidRPr="00E17374">
                  <w:rPr>
                    <w:rStyle w:val="SubsectionDateChar"/>
                    <w:b w:val="0"/>
                    <w:bCs/>
                  </w:rPr>
                  <w:t>ne of the largest private sector lenders in India, which has strong presence across the country, considered as one of the most respected ban</w:t>
                </w:r>
                <w:r>
                  <w:rPr>
                    <w:rStyle w:val="SubsectionDateChar"/>
                    <w:b w:val="0"/>
                    <w:bCs/>
                  </w:rPr>
                  <w:t>k among the new generation banks.</w:t>
                </w:r>
              </w:p>
            </w:sdtContent>
          </w:sdt>
          <w:p w:rsidR="00983F28" w:rsidRDefault="00983F28" w:rsidP="00983F28">
            <w:pPr>
              <w:pStyle w:val="ListBullet"/>
              <w:ind w:hanging="13"/>
              <w:jc w:val="both"/>
            </w:pPr>
            <w:r w:rsidRPr="00983F28">
              <w:t xml:space="preserve">This profile also required me to acquire new </w:t>
            </w:r>
            <w:r w:rsidR="005D0370">
              <w:t>Merchant</w:t>
            </w:r>
            <w:r w:rsidRPr="00983F28">
              <w:t xml:space="preserve"> and selling EDC machine</w:t>
            </w:r>
            <w:r>
              <w:t>.</w:t>
            </w:r>
          </w:p>
          <w:p w:rsidR="00983F28" w:rsidRDefault="00983F28" w:rsidP="00983F28">
            <w:pPr>
              <w:pStyle w:val="ListBullet"/>
              <w:ind w:hanging="13"/>
              <w:jc w:val="both"/>
            </w:pPr>
            <w:r w:rsidRPr="00983F28">
              <w:t xml:space="preserve">Handling after sales relationship and service issue of the merchants. </w:t>
            </w:r>
          </w:p>
          <w:p w:rsidR="00983F28" w:rsidRDefault="00983F28" w:rsidP="00983F28">
            <w:pPr>
              <w:pStyle w:val="ListBullet"/>
              <w:ind w:hanging="13"/>
              <w:jc w:val="both"/>
            </w:pPr>
            <w:r w:rsidRPr="00983F28">
              <w:t xml:space="preserve">Promote credit card volume through good relationship and service. </w:t>
            </w:r>
          </w:p>
          <w:p w:rsidR="00983F28" w:rsidRPr="00983F28" w:rsidRDefault="00983F28" w:rsidP="00983F28">
            <w:pPr>
              <w:pStyle w:val="ListBullet"/>
              <w:ind w:hanging="13"/>
              <w:jc w:val="both"/>
            </w:pPr>
            <w:r w:rsidRPr="00983F28">
              <w:t>Cross and Up sell. Preparing financial reports &amp; daily MIS for the management about Current A/c &amp; Credit cards sales.</w:t>
            </w:r>
          </w:p>
          <w:p w:rsidR="00983F28" w:rsidRPr="00983F28" w:rsidRDefault="0064765A" w:rsidP="00983F28">
            <w:pPr>
              <w:pStyle w:val="ListParagraph"/>
              <w:ind w:left="0"/>
              <w:jc w:val="both"/>
              <w:rPr>
                <w:rFonts w:asciiTheme="minorHAnsi" w:eastAsiaTheme="minorHAnsi" w:hAnsiTheme="minorHAnsi"/>
                <w:i/>
                <w:color w:val="000000" w:themeColor="text1"/>
                <w:sz w:val="20"/>
                <w:szCs w:val="20"/>
                <w:lang w:eastAsia="ja-JP"/>
              </w:rPr>
            </w:pPr>
            <w:r w:rsidRPr="00F71613"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  <w:lang w:eastAsia="ja-JP"/>
              </w:rPr>
              <w:t xml:space="preserve">Working in the job profile of a branch staff my responsibilities were handling the customer queries and to convince the customer to use the services of the Bank. While handling different customer segments I have had the opportunity to interact and communicate with customers from various backgrounds, probing their needs and understanding their requirements and help them complete their financial and non-financial transactions. </w:t>
            </w:r>
          </w:p>
          <w:p w:rsidR="0064765A" w:rsidRDefault="0064765A" w:rsidP="0064765A">
            <w:pPr>
              <w:pStyle w:val="ListParagraph"/>
              <w:ind w:left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55119E" w:rsidRDefault="0055119E" w:rsidP="0064765A">
            <w:pPr>
              <w:spacing w:before="40" w:after="0" w:line="240" w:lineRule="auto"/>
              <w:jc w:val="both"/>
              <w:rPr>
                <w:rFonts w:asciiTheme="majorHAnsi" w:hAnsiTheme="majorHAnsi"/>
                <w:b/>
                <w:i/>
                <w:color w:val="727CA3" w:themeColor="accent1"/>
                <w:sz w:val="18"/>
              </w:rPr>
            </w:pPr>
          </w:p>
          <w:p w:rsidR="00340D31" w:rsidRDefault="0064765A" w:rsidP="0064765A">
            <w:pPr>
              <w:spacing w:before="40" w:after="0" w:line="240" w:lineRule="auto"/>
              <w:jc w:val="both"/>
              <w:rPr>
                <w:rFonts w:asciiTheme="majorHAnsi" w:hAnsiTheme="majorHAnsi"/>
                <w:color w:val="727CA3" w:themeColor="accent1"/>
                <w:sz w:val="18"/>
              </w:rPr>
            </w:pPr>
            <w:r w:rsidRPr="00072D12">
              <w:rPr>
                <w:rFonts w:asciiTheme="majorHAnsi" w:hAnsiTheme="majorHAnsi"/>
                <w:b/>
                <w:i/>
                <w:color w:val="727CA3" w:themeColor="accent1"/>
                <w:sz w:val="18"/>
              </w:rPr>
              <w:t>SALES CONSULTANT</w:t>
            </w:r>
            <w:r w:rsidR="0063475B">
              <w:rPr>
                <w:rFonts w:asciiTheme="majorHAnsi" w:hAnsiTheme="majorHAnsi"/>
                <w:b/>
                <w:i/>
                <w:color w:val="727CA3" w:themeColor="accent1"/>
                <w:sz w:val="18"/>
              </w:rPr>
              <w:t>.</w:t>
            </w:r>
            <w:r w:rsidR="00DA17F3">
              <w:rPr>
                <w:rFonts w:asciiTheme="majorHAnsi" w:hAnsiTheme="majorHAnsi"/>
                <w:b/>
                <w:i/>
                <w:color w:val="727CA3" w:themeColor="accent1"/>
                <w:sz w:val="18"/>
              </w:rPr>
              <w:t xml:space="preserve">                                                                                      </w:t>
            </w:r>
            <w:r w:rsidRPr="00072D12">
              <w:rPr>
                <w:rFonts w:asciiTheme="majorHAnsi" w:hAnsiTheme="majorHAnsi"/>
                <w:color w:val="727CA3" w:themeColor="accent1"/>
                <w:sz w:val="18"/>
              </w:rPr>
              <w:t>May 2005 To October 2005</w:t>
            </w:r>
          </w:p>
          <w:sdt>
            <w:sdtPr>
              <w:rPr>
                <w:rStyle w:val="SubsectionDateChar"/>
              </w:rPr>
              <w:id w:val="1791011032"/>
              <w:placeholder>
                <w:docPart w:val="3D2A22F902854D069FBE57B497947787"/>
              </w:placeholder>
            </w:sdtPr>
            <w:sdtContent>
              <w:p w:rsidR="0064765A" w:rsidRPr="00340D31" w:rsidRDefault="0064765A" w:rsidP="00340D31">
                <w:pPr>
                  <w:pStyle w:val="SubsectionText"/>
                  <w:spacing w:before="40" w:after="80"/>
                  <w:jc w:val="both"/>
                  <w:rPr>
                    <w:rStyle w:val="SubsectionDateChar"/>
                    <w:bCs/>
                  </w:rPr>
                </w:pPr>
                <w:r w:rsidRPr="00DA294E">
                  <w:rPr>
                    <w:rStyle w:val="SubsectionDateChar"/>
                    <w:bCs/>
                  </w:rPr>
                  <w:t>Sreerag General Finance Ltd., Kottayam, Kerala, India</w:t>
                </w:r>
              </w:p>
            </w:sdtContent>
          </w:sdt>
          <w:p w:rsidR="0064765A" w:rsidRDefault="0064765A" w:rsidP="0064765A">
            <w:pPr>
              <w:pStyle w:val="Section"/>
              <w:spacing w:after="0"/>
              <w:jc w:val="both"/>
            </w:pPr>
            <w:r w:rsidRPr="00A624B8">
              <w:rPr>
                <w:rFonts w:asciiTheme="minorHAnsi" w:hAnsiTheme="minorHAnsi"/>
                <w:b w:val="0"/>
                <w:color w:val="000000" w:themeColor="text1"/>
                <w:sz w:val="20"/>
              </w:rPr>
              <w:t>Updating the Sales Forecasts &amp; product profile with all supportive data. Processing Purchase Orders. Preparing the Demand Planning &amp; Channel Visibility reports. Preparing the weekly / monthly reports, General administration relating to Planning activity. Customer service &amp; sales.</w:t>
            </w:r>
          </w:p>
        </w:tc>
      </w:tr>
      <w:tr w:rsidR="00352021" w:rsidTr="0041285C">
        <w:trPr>
          <w:trHeight w:val="759"/>
        </w:trPr>
        <w:tc>
          <w:tcPr>
            <w:tcW w:w="442" w:type="dxa"/>
            <w:shd w:val="clear" w:color="auto" w:fill="AAB0C7" w:themeFill="accent1" w:themeFillTint="99"/>
          </w:tcPr>
          <w:p w:rsidR="00352021" w:rsidRDefault="00352021" w:rsidP="008749B3">
            <w:pPr>
              <w:spacing w:after="0" w:line="240" w:lineRule="auto"/>
              <w:jc w:val="both"/>
            </w:pPr>
          </w:p>
        </w:tc>
        <w:tc>
          <w:tcPr>
            <w:tcW w:w="10437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63475B" w:rsidRPr="0063475B" w:rsidRDefault="001E6E0A" w:rsidP="0063475B">
            <w:pPr>
              <w:pStyle w:val="Section"/>
              <w:jc w:val="both"/>
            </w:pPr>
            <w:r>
              <w:t>Education</w:t>
            </w:r>
            <w:r w:rsidR="0063475B">
              <w:t>.</w:t>
            </w:r>
          </w:p>
          <w:p w:rsidR="001E6E0A" w:rsidRDefault="0063475B" w:rsidP="00DE5EB8">
            <w:pPr>
              <w:pStyle w:val="ListBullet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Theme="majorHAnsi" w:hAnsiTheme="majorHAnsi"/>
                <w:b/>
                <w:color w:val="727CA3" w:themeColor="accent1"/>
                <w:sz w:val="18"/>
              </w:rPr>
            </w:pPr>
            <w:r w:rsidRPr="0063475B">
              <w:rPr>
                <w:rFonts w:asciiTheme="majorHAnsi" w:hAnsiTheme="majorHAnsi"/>
                <w:b/>
                <w:color w:val="727CA3" w:themeColor="accent1"/>
                <w:sz w:val="18"/>
              </w:rPr>
              <w:t>Doing in Master Of Business Administration (M. G. University</w:t>
            </w:r>
            <w:r>
              <w:rPr>
                <w:rFonts w:asciiTheme="majorHAnsi" w:hAnsiTheme="majorHAnsi"/>
                <w:b/>
                <w:color w:val="727CA3" w:themeColor="accent1"/>
                <w:sz w:val="18"/>
              </w:rPr>
              <w:t>)</w:t>
            </w:r>
          </w:p>
          <w:p w:rsidR="0063475B" w:rsidRPr="00352021" w:rsidRDefault="0063475B" w:rsidP="00DE5EB8">
            <w:pPr>
              <w:pStyle w:val="ListBullet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Theme="majorHAnsi" w:hAnsiTheme="majorHAnsi"/>
                <w:b/>
                <w:color w:val="727CA3" w:themeColor="accent1"/>
                <w:sz w:val="18"/>
              </w:rPr>
            </w:pPr>
          </w:p>
          <w:p w:rsidR="00352021" w:rsidRDefault="001E6E0A" w:rsidP="0041285C">
            <w:pPr>
              <w:pStyle w:val="Subsection"/>
              <w:spacing w:before="0" w:after="0"/>
              <w:jc w:val="both"/>
            </w:pPr>
            <w:r w:rsidRPr="00352021">
              <w:t>Bachelor of Arts in Ec</w:t>
            </w:r>
            <w:r w:rsidR="00DE5EB8">
              <w:t>onomics (M. G. University, 2005)</w:t>
            </w:r>
          </w:p>
        </w:tc>
      </w:tr>
      <w:tr w:rsidR="00352021" w:rsidTr="0041285C">
        <w:trPr>
          <w:trHeight w:val="2676"/>
        </w:trPr>
        <w:tc>
          <w:tcPr>
            <w:tcW w:w="442" w:type="dxa"/>
            <w:shd w:val="clear" w:color="auto" w:fill="AAB0C7" w:themeFill="accent1" w:themeFillTint="99"/>
          </w:tcPr>
          <w:p w:rsidR="00352021" w:rsidRDefault="00352021" w:rsidP="008749B3">
            <w:pPr>
              <w:spacing w:after="0" w:line="240" w:lineRule="auto"/>
              <w:jc w:val="both"/>
            </w:pPr>
          </w:p>
        </w:tc>
        <w:tc>
          <w:tcPr>
            <w:tcW w:w="10437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407A60" w:rsidRDefault="00407A60" w:rsidP="00DE5EB8">
            <w:pPr>
              <w:pStyle w:val="Section"/>
              <w:jc w:val="both"/>
            </w:pPr>
          </w:p>
          <w:p w:rsidR="00DA294E" w:rsidRDefault="00DA294E" w:rsidP="00DE5EB8">
            <w:pPr>
              <w:pStyle w:val="Section"/>
              <w:jc w:val="both"/>
            </w:pPr>
            <w:r>
              <w:t>Personal Details</w:t>
            </w:r>
            <w:r w:rsidR="0063475B">
              <w:t>.</w:t>
            </w:r>
          </w:p>
          <w:p w:rsidR="0063475B" w:rsidRDefault="0063475B" w:rsidP="00DE5EB8">
            <w:pPr>
              <w:suppressAutoHyphens/>
              <w:spacing w:after="0" w:line="360" w:lineRule="auto"/>
              <w:ind w:left="1080"/>
              <w:jc w:val="both"/>
            </w:pPr>
          </w:p>
          <w:p w:rsidR="00DA294E" w:rsidRPr="00FC1B4E" w:rsidRDefault="00DA294E" w:rsidP="00DE5EB8">
            <w:pPr>
              <w:suppressAutoHyphens/>
              <w:spacing w:after="0" w:line="360" w:lineRule="auto"/>
              <w:ind w:left="1080"/>
              <w:jc w:val="both"/>
            </w:pPr>
            <w:r w:rsidRPr="00FC1B4E">
              <w:t>Date of Birth</w:t>
            </w:r>
            <w:r w:rsidRPr="00FC1B4E">
              <w:tab/>
            </w:r>
            <w:r w:rsidRPr="00FC1B4E">
              <w:tab/>
            </w:r>
            <w:r w:rsidRPr="00FC1B4E">
              <w:tab/>
            </w:r>
            <w:r w:rsidRPr="00FC1B4E">
              <w:tab/>
            </w:r>
            <w:r>
              <w:t>:  31-05-1985</w:t>
            </w:r>
            <w:r w:rsidR="001C6B8D">
              <w:t>.</w:t>
            </w:r>
          </w:p>
          <w:p w:rsidR="00DA294E" w:rsidRPr="00FC1B4E" w:rsidRDefault="00DA294E" w:rsidP="00DE5EB8">
            <w:pPr>
              <w:suppressAutoHyphens/>
              <w:spacing w:after="0" w:line="360" w:lineRule="auto"/>
              <w:ind w:left="1080"/>
              <w:jc w:val="both"/>
            </w:pPr>
            <w:r w:rsidRPr="00FC1B4E">
              <w:t>Father’ Name</w:t>
            </w:r>
            <w:r w:rsidRPr="00FC1B4E">
              <w:tab/>
            </w:r>
            <w:r>
              <w:tab/>
            </w:r>
            <w:r>
              <w:tab/>
              <w:t>:  N Ramachandra</w:t>
            </w:r>
            <w:r w:rsidR="00DA17F3">
              <w:t xml:space="preserve"> </w:t>
            </w:r>
            <w:r>
              <w:t>Panicker</w:t>
            </w:r>
            <w:r w:rsidR="001C6B8D">
              <w:t>.</w:t>
            </w:r>
          </w:p>
          <w:p w:rsidR="00DA294E" w:rsidRDefault="00DA294E" w:rsidP="00DE5EB8">
            <w:pPr>
              <w:suppressAutoHyphens/>
              <w:spacing w:after="0" w:line="360" w:lineRule="auto"/>
              <w:ind w:left="1080"/>
              <w:jc w:val="both"/>
            </w:pPr>
            <w:r w:rsidRPr="00FC1B4E">
              <w:t>Nationality</w:t>
            </w:r>
            <w:r w:rsidRPr="00FC1B4E">
              <w:tab/>
            </w:r>
            <w:r w:rsidRPr="00FC1B4E">
              <w:tab/>
            </w:r>
            <w:r w:rsidRPr="00FC1B4E">
              <w:tab/>
            </w:r>
            <w:r w:rsidRPr="00FC1B4E">
              <w:tab/>
            </w:r>
            <w:r>
              <w:t>:  Indian</w:t>
            </w:r>
            <w:r w:rsidR="001C6B8D">
              <w:t>.</w:t>
            </w:r>
          </w:p>
          <w:p w:rsidR="00407A60" w:rsidRDefault="00407A60" w:rsidP="00793554">
            <w:pPr>
              <w:suppressAutoHyphens/>
              <w:spacing w:after="0" w:line="360" w:lineRule="auto"/>
              <w:ind w:left="1080"/>
              <w:jc w:val="both"/>
            </w:pPr>
            <w:r>
              <w:t>Pan Card No.</w:t>
            </w:r>
            <w:r>
              <w:tab/>
            </w:r>
            <w:r>
              <w:tab/>
              <w:t xml:space="preserve">            :  ALVPR7276F</w:t>
            </w:r>
            <w:r w:rsidR="001C6B8D">
              <w:t>.</w:t>
            </w:r>
            <w:r w:rsidRPr="00FC1B4E">
              <w:t xml:space="preserve"> </w:t>
            </w:r>
          </w:p>
          <w:p w:rsidR="00DE5EB8" w:rsidRPr="00FC1B4E" w:rsidRDefault="00DA294E" w:rsidP="00793554">
            <w:pPr>
              <w:suppressAutoHyphens/>
              <w:spacing w:after="0" w:line="360" w:lineRule="auto"/>
              <w:ind w:left="1080"/>
              <w:jc w:val="both"/>
            </w:pPr>
            <w:r w:rsidRPr="00FC1B4E">
              <w:t>Passport No</w:t>
            </w:r>
            <w:r w:rsidRPr="00FC1B4E">
              <w:tab/>
            </w:r>
            <w:r w:rsidRPr="00FC1B4E">
              <w:tab/>
            </w:r>
            <w:r w:rsidRPr="00FC1B4E">
              <w:tab/>
            </w:r>
            <w:r w:rsidRPr="00FC1B4E">
              <w:tab/>
            </w:r>
            <w:r>
              <w:t>:  H2541436</w:t>
            </w:r>
            <w:r w:rsidR="001C6B8D">
              <w:t>.</w:t>
            </w:r>
          </w:p>
          <w:p w:rsidR="00DA294E" w:rsidRPr="00FC1B4E" w:rsidRDefault="00DA294E" w:rsidP="00DE5EB8">
            <w:pPr>
              <w:suppressAutoHyphens/>
              <w:spacing w:after="0" w:line="360" w:lineRule="auto"/>
              <w:ind w:left="1080"/>
              <w:jc w:val="both"/>
            </w:pPr>
            <w:r w:rsidRPr="00FC1B4E">
              <w:rPr>
                <w:color w:val="000000"/>
              </w:rPr>
              <w:t>Marital Status</w:t>
            </w:r>
            <w:r w:rsidRPr="00FC1B4E">
              <w:rPr>
                <w:color w:val="000000"/>
              </w:rPr>
              <w:tab/>
            </w:r>
            <w:r w:rsidRPr="00FC1B4E">
              <w:rPr>
                <w:color w:val="000000"/>
              </w:rPr>
              <w:tab/>
            </w:r>
            <w:r w:rsidRPr="00FC1B4E">
              <w:rPr>
                <w:color w:val="000000"/>
              </w:rPr>
              <w:tab/>
              <w:t>:  Single</w:t>
            </w:r>
            <w:r w:rsidR="001C6B8D">
              <w:rPr>
                <w:color w:val="000000"/>
              </w:rPr>
              <w:t>.</w:t>
            </w:r>
          </w:p>
          <w:p w:rsidR="00DA294E" w:rsidRDefault="00DA294E" w:rsidP="00F77D30">
            <w:pPr>
              <w:suppressAutoHyphens/>
              <w:spacing w:after="0" w:line="360" w:lineRule="auto"/>
              <w:ind w:left="1080"/>
              <w:jc w:val="both"/>
            </w:pPr>
            <w:r w:rsidRPr="00FC1B4E">
              <w:t>Hobbies</w:t>
            </w:r>
            <w:r w:rsidRPr="00FC1B4E">
              <w:tab/>
            </w:r>
            <w:r w:rsidRPr="00FC1B4E">
              <w:tab/>
            </w:r>
            <w:r w:rsidRPr="00FC1B4E">
              <w:tab/>
            </w:r>
            <w:r w:rsidRPr="00FC1B4E">
              <w:tab/>
              <w:t xml:space="preserve">:  Listening to music, </w:t>
            </w:r>
            <w:r w:rsidR="00F77D30">
              <w:t>Traveling, Sports activities</w:t>
            </w:r>
            <w:r w:rsidR="001C6B8D">
              <w:t>.</w:t>
            </w:r>
          </w:p>
          <w:p w:rsidR="0041285C" w:rsidRPr="00DA294E" w:rsidRDefault="00DA294E" w:rsidP="0041285C">
            <w:pPr>
              <w:suppressAutoHyphens/>
              <w:spacing w:after="0"/>
              <w:ind w:left="1080"/>
              <w:jc w:val="both"/>
            </w:pPr>
            <w:r w:rsidRPr="00DA294E">
              <w:t>Languages Known</w:t>
            </w:r>
            <w:r w:rsidRPr="00DA294E">
              <w:tab/>
            </w:r>
            <w:r w:rsidRPr="00DA294E">
              <w:tab/>
            </w:r>
            <w:r w:rsidRPr="00DA294E">
              <w:tab/>
              <w:t>:  Malayalam, English, Tamil</w:t>
            </w:r>
            <w:r w:rsidR="001C6B8D">
              <w:t>.</w:t>
            </w:r>
          </w:p>
        </w:tc>
      </w:tr>
      <w:tr w:rsidR="00FC1B4E" w:rsidTr="0041285C">
        <w:trPr>
          <w:trHeight w:val="930"/>
        </w:trPr>
        <w:tc>
          <w:tcPr>
            <w:tcW w:w="442" w:type="dxa"/>
            <w:shd w:val="clear" w:color="auto" w:fill="AAB0C7" w:themeFill="accent1" w:themeFillTint="99"/>
          </w:tcPr>
          <w:p w:rsidR="00FC1B4E" w:rsidRDefault="00FC1B4E" w:rsidP="008749B3">
            <w:pPr>
              <w:spacing w:after="0" w:line="240" w:lineRule="auto"/>
              <w:jc w:val="both"/>
            </w:pPr>
          </w:p>
        </w:tc>
        <w:tc>
          <w:tcPr>
            <w:tcW w:w="10437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407A60" w:rsidRDefault="00407A60" w:rsidP="0041285C">
            <w:pPr>
              <w:pStyle w:val="Section"/>
              <w:jc w:val="both"/>
            </w:pPr>
          </w:p>
          <w:p w:rsidR="0041285C" w:rsidRDefault="0041285C" w:rsidP="0041285C">
            <w:pPr>
              <w:pStyle w:val="Section"/>
              <w:jc w:val="both"/>
            </w:pPr>
            <w:r>
              <w:t>References</w:t>
            </w:r>
            <w:r w:rsidR="0063475B">
              <w:t>.</w:t>
            </w:r>
          </w:p>
          <w:p w:rsidR="0041285C" w:rsidRDefault="0041285C" w:rsidP="0041285C">
            <w:r>
              <w:t>Will be furnished upon request.</w:t>
            </w:r>
          </w:p>
        </w:tc>
      </w:tr>
    </w:tbl>
    <w:p w:rsidR="00407978" w:rsidRDefault="00407978" w:rsidP="00FC0264">
      <w:pPr>
        <w:jc w:val="both"/>
      </w:pPr>
      <w:bookmarkStart w:id="0" w:name="_GoBack"/>
      <w:bookmarkEnd w:id="0"/>
    </w:p>
    <w:sectPr w:rsidR="00407978" w:rsidSect="00FC0264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360" w:right="720" w:bottom="540" w:left="720" w:header="45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11E" w:rsidRDefault="0069711E">
      <w:pPr>
        <w:spacing w:after="0" w:line="240" w:lineRule="auto"/>
      </w:pPr>
      <w:r>
        <w:separator/>
      </w:r>
    </w:p>
  </w:endnote>
  <w:endnote w:type="continuationSeparator" w:id="1">
    <w:p w:rsidR="0069711E" w:rsidRDefault="00697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978" w:rsidRDefault="008879D6" w:rsidP="006A6271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 w:rsidR="00E122D5">
      <w:fldChar w:fldCharType="begin"/>
    </w:r>
    <w:r>
      <w:instrText xml:space="preserve"> PAGE  \* Arabic  \* MERGEFORMAT </w:instrText>
    </w:r>
    <w:r w:rsidR="00E122D5">
      <w:fldChar w:fldCharType="separate"/>
    </w:r>
    <w:r w:rsidR="009E59E5">
      <w:rPr>
        <w:noProof/>
      </w:rPr>
      <w:t>2</w:t>
    </w:r>
    <w:r w:rsidR="00E122D5">
      <w:rPr>
        <w:noProof/>
      </w:rPr>
      <w:fldChar w:fldCharType="end"/>
    </w:r>
    <w:r>
      <w:t xml:space="preserve"> | </w:t>
    </w:r>
    <w:r w:rsidR="006F7664">
      <w:t xml:space="preserve">91 </w:t>
    </w:r>
    <w:sdt>
      <w:sdtPr>
        <w:id w:val="-1509128868"/>
        <w:text/>
      </w:sdtPr>
      <w:sdtContent>
        <w:r w:rsidR="006F7664">
          <w:t>9745655633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978" w:rsidRDefault="008879D6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 w:rsidR="00E122D5">
      <w:fldChar w:fldCharType="begin"/>
    </w:r>
    <w:r>
      <w:instrText xml:space="preserve"> PAGE  \* Arabic  \* MERGEFORMAT </w:instrText>
    </w:r>
    <w:r w:rsidR="00E122D5">
      <w:fldChar w:fldCharType="separate"/>
    </w:r>
    <w:r w:rsidR="009E59E5">
      <w:rPr>
        <w:noProof/>
      </w:rPr>
      <w:t>3</w:t>
    </w:r>
    <w:r w:rsidR="00E122D5">
      <w:rPr>
        <w:noProof/>
      </w:rPr>
      <w:fldChar w:fldCharType="end"/>
    </w:r>
    <w:r>
      <w:t xml:space="preserve"> | </w:t>
    </w:r>
    <w:r w:rsidR="006F7664">
      <w:t>anoop.r06@gmail.com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11E" w:rsidRDefault="0069711E">
      <w:pPr>
        <w:spacing w:after="0" w:line="240" w:lineRule="auto"/>
      </w:pPr>
      <w:r>
        <w:separator/>
      </w:r>
    </w:p>
  </w:footnote>
  <w:footnote w:type="continuationSeparator" w:id="1">
    <w:p w:rsidR="0069711E" w:rsidRDefault="00697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978" w:rsidRDefault="008879D6" w:rsidP="00421B09">
    <w:pPr>
      <w:pStyle w:val="HeaderLeft"/>
      <w:pBdr>
        <w:bottom w:val="dashed" w:sz="4" w:space="0" w:color="7F7F7F" w:themeColor="text1" w:themeTint="80"/>
      </w:pBdr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86663242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9D31BA">
          <w:rPr>
            <w:lang w:val="en-IN"/>
          </w:rPr>
          <w:t>Anoop Ramachandran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978" w:rsidRDefault="006F7664">
    <w:pPr>
      <w:pStyle w:val="HeaderRight"/>
      <w:jc w:val="left"/>
    </w:pPr>
    <w:r>
      <w:rPr>
        <w:color w:val="CEDBE6" w:themeColor="accent2" w:themeTint="80"/>
      </w:rPr>
      <w:t xml:space="preserve">                                                                                                                                                 </w:t>
    </w:r>
    <w:r w:rsidR="008879D6">
      <w:rPr>
        <w:color w:val="CEDBE6" w:themeColor="accent2" w:themeTint="80"/>
      </w:rPr>
      <w:sym w:font="Wingdings 3" w:char="F07D"/>
    </w:r>
    <w:r w:rsidR="008879D6">
      <w:t xml:space="preserve"> Resume: </w:t>
    </w:r>
    <w:sdt>
      <w:sdtPr>
        <w:id w:val="349848133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9D31BA">
          <w:rPr>
            <w:lang w:val="en-IN"/>
          </w:rPr>
          <w:t>Anoop Ramachandran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788AC6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00000003"/>
    <w:multiLevelType w:val="singleLevel"/>
    <w:tmpl w:val="00000003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</w:abstractNum>
  <w:abstractNum w:abstractNumId="11">
    <w:nsid w:val="1B930B7F"/>
    <w:multiLevelType w:val="multilevel"/>
    <w:tmpl w:val="6B22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981253B"/>
    <w:multiLevelType w:val="multilevel"/>
    <w:tmpl w:val="F05E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11"/>
  </w:num>
  <w:num w:numId="4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0E4B5F"/>
    <w:rsid w:val="00054F07"/>
    <w:rsid w:val="00072D12"/>
    <w:rsid w:val="000B303F"/>
    <w:rsid w:val="000E4B5F"/>
    <w:rsid w:val="0010217C"/>
    <w:rsid w:val="0010556F"/>
    <w:rsid w:val="00117278"/>
    <w:rsid w:val="001C6B8D"/>
    <w:rsid w:val="001E6E0A"/>
    <w:rsid w:val="002251AF"/>
    <w:rsid w:val="002331D7"/>
    <w:rsid w:val="0023775F"/>
    <w:rsid w:val="00251CB4"/>
    <w:rsid w:val="002626BA"/>
    <w:rsid w:val="00266F9E"/>
    <w:rsid w:val="00281DE8"/>
    <w:rsid w:val="0029321B"/>
    <w:rsid w:val="002B43D5"/>
    <w:rsid w:val="002F39B0"/>
    <w:rsid w:val="00312AB1"/>
    <w:rsid w:val="00340D31"/>
    <w:rsid w:val="00352021"/>
    <w:rsid w:val="0035592B"/>
    <w:rsid w:val="00385F11"/>
    <w:rsid w:val="003A5ECB"/>
    <w:rsid w:val="0040372A"/>
    <w:rsid w:val="00407978"/>
    <w:rsid w:val="00407A60"/>
    <w:rsid w:val="0041285C"/>
    <w:rsid w:val="00421B09"/>
    <w:rsid w:val="00482FBA"/>
    <w:rsid w:val="00496FEA"/>
    <w:rsid w:val="004B7A05"/>
    <w:rsid w:val="004F0853"/>
    <w:rsid w:val="0055119E"/>
    <w:rsid w:val="005B216F"/>
    <w:rsid w:val="005B4CA1"/>
    <w:rsid w:val="005B7BFD"/>
    <w:rsid w:val="005C13B2"/>
    <w:rsid w:val="005D0370"/>
    <w:rsid w:val="0060495F"/>
    <w:rsid w:val="0063475B"/>
    <w:rsid w:val="00635143"/>
    <w:rsid w:val="0064765A"/>
    <w:rsid w:val="0069711E"/>
    <w:rsid w:val="006A6271"/>
    <w:rsid w:val="006D3829"/>
    <w:rsid w:val="006F7664"/>
    <w:rsid w:val="007056B9"/>
    <w:rsid w:val="00751F97"/>
    <w:rsid w:val="00774391"/>
    <w:rsid w:val="007800C9"/>
    <w:rsid w:val="00793554"/>
    <w:rsid w:val="007A058E"/>
    <w:rsid w:val="007E5A62"/>
    <w:rsid w:val="00805B7C"/>
    <w:rsid w:val="0081243F"/>
    <w:rsid w:val="00815DF5"/>
    <w:rsid w:val="008477BA"/>
    <w:rsid w:val="008749B3"/>
    <w:rsid w:val="00875CEC"/>
    <w:rsid w:val="0088230F"/>
    <w:rsid w:val="008879D6"/>
    <w:rsid w:val="00893A1E"/>
    <w:rsid w:val="008F3507"/>
    <w:rsid w:val="009004AA"/>
    <w:rsid w:val="00907CAE"/>
    <w:rsid w:val="0095381D"/>
    <w:rsid w:val="009816E4"/>
    <w:rsid w:val="00983F28"/>
    <w:rsid w:val="009D31BA"/>
    <w:rsid w:val="009D5519"/>
    <w:rsid w:val="009E59E5"/>
    <w:rsid w:val="00A1382F"/>
    <w:rsid w:val="00A23990"/>
    <w:rsid w:val="00A624B8"/>
    <w:rsid w:val="00AB3AE1"/>
    <w:rsid w:val="00AC0B80"/>
    <w:rsid w:val="00B14190"/>
    <w:rsid w:val="00B149AC"/>
    <w:rsid w:val="00B57330"/>
    <w:rsid w:val="00B61A77"/>
    <w:rsid w:val="00BF3B17"/>
    <w:rsid w:val="00C272C9"/>
    <w:rsid w:val="00C438CA"/>
    <w:rsid w:val="00C7719A"/>
    <w:rsid w:val="00CB5916"/>
    <w:rsid w:val="00CD465D"/>
    <w:rsid w:val="00CD57E0"/>
    <w:rsid w:val="00D914D2"/>
    <w:rsid w:val="00DA17F3"/>
    <w:rsid w:val="00DA294E"/>
    <w:rsid w:val="00DA6EF0"/>
    <w:rsid w:val="00DA7733"/>
    <w:rsid w:val="00DD428C"/>
    <w:rsid w:val="00DE5EB8"/>
    <w:rsid w:val="00E122D5"/>
    <w:rsid w:val="00E17374"/>
    <w:rsid w:val="00E32BBE"/>
    <w:rsid w:val="00E64A63"/>
    <w:rsid w:val="00E75ABB"/>
    <w:rsid w:val="00E869BE"/>
    <w:rsid w:val="00F71613"/>
    <w:rsid w:val="00F730FB"/>
    <w:rsid w:val="00F77D30"/>
    <w:rsid w:val="00F86FC4"/>
    <w:rsid w:val="00FC0264"/>
    <w:rsid w:val="00FC1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0C9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7800C9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0C9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0C9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0C9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0C9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0C9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0C9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0C9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0C9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7800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7800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800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0C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800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0C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0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0C9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7800C9"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7800C9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7800C9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7800C9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7800C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0C9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7800C9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rsid w:val="007800C9"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00C9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7800C9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7800C9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7800C9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7800C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800C9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0C9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0C9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0C9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0C9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0C9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0C9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0C9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7800C9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7800C9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0C9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7800C9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rsid w:val="007800C9"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800C9"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800C9"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sid w:val="007800C9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7800C9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7800C9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7800C9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7800C9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7800C9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7800C9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7800C9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7800C9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7800C9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7800C9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7800C9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rsid w:val="007800C9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7800C9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800C9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7800C9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800C9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7800C9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7800C9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7800C9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sid w:val="007800C9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7800C9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7800C9"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7800C9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7800C9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7800C9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7800C9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7800C9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rsid w:val="007800C9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rsid w:val="007800C9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rsid w:val="007800C9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rsid w:val="007800C9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qFormat/>
    <w:rsid w:val="00F71613"/>
    <w:pPr>
      <w:spacing w:after="0" w:line="240" w:lineRule="auto"/>
      <w:ind w:left="720"/>
      <w:contextualSpacing/>
    </w:pPr>
    <w:rPr>
      <w:rFonts w:ascii="Times New Roman" w:eastAsia="Times New Roman" w:hAnsi="Times New Roman"/>
      <w:color w:val="auto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qFormat/>
    <w:rsid w:val="00F71613"/>
    <w:pPr>
      <w:spacing w:after="0" w:line="240" w:lineRule="auto"/>
      <w:ind w:left="720"/>
      <w:contextualSpacing/>
    </w:pPr>
    <w:rPr>
      <w:rFonts w:ascii="Times New Roman" w:eastAsia="Times New Roman" w:hAnsi="Times New Roman"/>
      <w:color w:val="auto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9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oop.r06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0DFBB106EE43129E466262EA7A7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BA104-88DA-4F5F-BF69-2CDA917E997E}"/>
      </w:docPartPr>
      <w:docPartBody>
        <w:p w:rsidR="005D6D0A" w:rsidRDefault="00677EC5">
          <w:pPr>
            <w:pStyle w:val="110DFBB106EE43129E466262EA7A7E32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F038C1190294C5285BA475518FBF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A8629-6877-4386-B790-DC29B3B26381}"/>
      </w:docPartPr>
      <w:docPartBody>
        <w:p w:rsidR="005D6D0A" w:rsidRDefault="007776FA" w:rsidP="007776FA">
          <w:pPr>
            <w:pStyle w:val="6F038C1190294C5285BA475518FBF400"/>
          </w:pPr>
          <w:r>
            <w:t>[Type your name]</w:t>
          </w:r>
        </w:p>
      </w:docPartBody>
    </w:docPart>
    <w:docPart>
      <w:docPartPr>
        <w:name w:val="A5D4838AD86D400BB4D9F95C67705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7C0B0-36D9-4EF8-B41D-67D7B9BA1D4F}"/>
      </w:docPartPr>
      <w:docPartBody>
        <w:p w:rsidR="00C02229" w:rsidRDefault="00501F90" w:rsidP="00501F90">
          <w:pPr>
            <w:pStyle w:val="A5D4838AD86D400BB4D9F95C67705702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57812C9A8FB847DCB020C3359A237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FC854-EA02-4327-8CC0-59B5AA75041F}"/>
      </w:docPartPr>
      <w:docPartBody>
        <w:p w:rsidR="00C02229" w:rsidRDefault="00501F90" w:rsidP="00501F90">
          <w:pPr>
            <w:pStyle w:val="57812C9A8FB847DCB020C3359A23781A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0EA277C6CE2447F1BD8F662EA0154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A4FEC-11B3-4D09-84C1-3EFEC6D013F7}"/>
      </w:docPartPr>
      <w:docPartBody>
        <w:p w:rsidR="00C02229" w:rsidRDefault="00501F90" w:rsidP="00501F90">
          <w:pPr>
            <w:pStyle w:val="0EA277C6CE2447F1BD8F662EA0154C64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3D2A22F902854D069FBE57B497947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AD35C-0DE1-4237-A3B2-231B5E650013}"/>
      </w:docPartPr>
      <w:docPartBody>
        <w:p w:rsidR="00C02229" w:rsidRDefault="00501F90" w:rsidP="00501F90">
          <w:pPr>
            <w:pStyle w:val="3D2A22F902854D069FBE57B497947787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277BD257DD37449390B98ED0D5ABC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C9378-3B54-4BAF-9D54-5E20DDAC4AA0}"/>
      </w:docPartPr>
      <w:docPartBody>
        <w:p w:rsidR="005E0133" w:rsidRDefault="0021617F" w:rsidP="0021617F">
          <w:pPr>
            <w:pStyle w:val="277BD257DD37449390B98ED0D5ABC4B9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776FA"/>
    <w:rsid w:val="001A6BB7"/>
    <w:rsid w:val="0021617F"/>
    <w:rsid w:val="00374E09"/>
    <w:rsid w:val="003D6292"/>
    <w:rsid w:val="004326C5"/>
    <w:rsid w:val="00501F90"/>
    <w:rsid w:val="005D6D0A"/>
    <w:rsid w:val="005E0133"/>
    <w:rsid w:val="00677EC5"/>
    <w:rsid w:val="007513E1"/>
    <w:rsid w:val="007776FA"/>
    <w:rsid w:val="008C3407"/>
    <w:rsid w:val="008C579D"/>
    <w:rsid w:val="00B82E2E"/>
    <w:rsid w:val="00C02229"/>
    <w:rsid w:val="00F93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3D6292"/>
    <w:rPr>
      <w:color w:val="808080"/>
    </w:rPr>
  </w:style>
  <w:style w:type="paragraph" w:customStyle="1" w:styleId="110DFBB106EE43129E466262EA7A7E32">
    <w:name w:val="110DFBB106EE43129E466262EA7A7E32"/>
    <w:rsid w:val="003D6292"/>
  </w:style>
  <w:style w:type="paragraph" w:customStyle="1" w:styleId="405029B2982E4B8FA602C7076C61FEBF">
    <w:name w:val="405029B2982E4B8FA602C7076C61FEBF"/>
    <w:rsid w:val="003D6292"/>
  </w:style>
  <w:style w:type="paragraph" w:customStyle="1" w:styleId="E2D5A74DEDD046A49E8D8B882CF2078E">
    <w:name w:val="E2D5A74DEDD046A49E8D8B882CF2078E"/>
    <w:rsid w:val="003D6292"/>
  </w:style>
  <w:style w:type="paragraph" w:customStyle="1" w:styleId="B192F48A146949DAB13C97B9999BC0F2">
    <w:name w:val="B192F48A146949DAB13C97B9999BC0F2"/>
    <w:rsid w:val="003D6292"/>
  </w:style>
  <w:style w:type="paragraph" w:customStyle="1" w:styleId="3D42E5BE54124B4E9326E3FEE1E423F5">
    <w:name w:val="3D42E5BE54124B4E9326E3FEE1E423F5"/>
    <w:rsid w:val="003D6292"/>
  </w:style>
  <w:style w:type="paragraph" w:customStyle="1" w:styleId="8522C3EF1BEC44789BA463739FB7F669">
    <w:name w:val="8522C3EF1BEC44789BA463739FB7F669"/>
    <w:rsid w:val="003D6292"/>
  </w:style>
  <w:style w:type="paragraph" w:customStyle="1" w:styleId="C2762766973C4B0F93191088BECC0B13">
    <w:name w:val="C2762766973C4B0F93191088BECC0B13"/>
    <w:rsid w:val="003D6292"/>
  </w:style>
  <w:style w:type="paragraph" w:customStyle="1" w:styleId="F81BC1CFCB7C44ABA6A100C3426C7364">
    <w:name w:val="F81BC1CFCB7C44ABA6A100C3426C7364"/>
    <w:rsid w:val="003D6292"/>
  </w:style>
  <w:style w:type="paragraph" w:customStyle="1" w:styleId="SubsectionDate">
    <w:name w:val="Subsection Date"/>
    <w:basedOn w:val="Normal"/>
    <w:link w:val="SubsectionDateChar"/>
    <w:uiPriority w:val="4"/>
    <w:qFormat/>
    <w:rsid w:val="0021617F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21617F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11962C723A8045BD8C55688589019755">
    <w:name w:val="11962C723A8045BD8C55688589019755"/>
    <w:rsid w:val="003D6292"/>
  </w:style>
  <w:style w:type="paragraph" w:customStyle="1" w:styleId="B354FC67F51046A48AE37CF2035E2BED">
    <w:name w:val="B354FC67F51046A48AE37CF2035E2BED"/>
    <w:rsid w:val="003D6292"/>
  </w:style>
  <w:style w:type="paragraph" w:customStyle="1" w:styleId="4F95666448C34474B010BBA19F3DA43F">
    <w:name w:val="4F95666448C34474B010BBA19F3DA43F"/>
    <w:rsid w:val="003D6292"/>
  </w:style>
  <w:style w:type="paragraph" w:customStyle="1" w:styleId="9A6E1EDBD1564FB3A254F8D71CE518F7">
    <w:name w:val="9A6E1EDBD1564FB3A254F8D71CE518F7"/>
    <w:rsid w:val="003D6292"/>
  </w:style>
  <w:style w:type="paragraph" w:customStyle="1" w:styleId="DB99EA88BE0248C1BBD0B3778C155F35">
    <w:name w:val="DB99EA88BE0248C1BBD0B3778C155F35"/>
    <w:rsid w:val="003D6292"/>
  </w:style>
  <w:style w:type="paragraph" w:customStyle="1" w:styleId="506C609C09E24206AB56B0EE825AD6B1">
    <w:name w:val="506C609C09E24206AB56B0EE825AD6B1"/>
    <w:rsid w:val="003D6292"/>
  </w:style>
  <w:style w:type="paragraph" w:customStyle="1" w:styleId="07D44F09D5774601B2705FA1D01EFD24">
    <w:name w:val="07D44F09D5774601B2705FA1D01EFD24"/>
    <w:rsid w:val="003D6292"/>
  </w:style>
  <w:style w:type="paragraph" w:customStyle="1" w:styleId="0A2537F32F9C48B39E47601DFC82ADE4">
    <w:name w:val="0A2537F32F9C48B39E47601DFC82ADE4"/>
    <w:rsid w:val="003D6292"/>
  </w:style>
  <w:style w:type="paragraph" w:customStyle="1" w:styleId="FAF47C4D2FD4416590094F4136EE3F9D">
    <w:name w:val="FAF47C4D2FD4416590094F4136EE3F9D"/>
    <w:rsid w:val="003D6292"/>
  </w:style>
  <w:style w:type="paragraph" w:customStyle="1" w:styleId="F7EE17F82F254E77B44C73C088CBDA49">
    <w:name w:val="F7EE17F82F254E77B44C73C088CBDA49"/>
    <w:rsid w:val="007776FA"/>
  </w:style>
  <w:style w:type="paragraph" w:customStyle="1" w:styleId="E8437BA38AC14E38B702E3864CA65B1B">
    <w:name w:val="E8437BA38AC14E38B702E3864CA65B1B"/>
    <w:rsid w:val="007776FA"/>
  </w:style>
  <w:style w:type="paragraph" w:customStyle="1" w:styleId="0F8FCA7222634C69BDF865C729D4CF39">
    <w:name w:val="0F8FCA7222634C69BDF865C729D4CF39"/>
    <w:rsid w:val="007776FA"/>
  </w:style>
  <w:style w:type="paragraph" w:customStyle="1" w:styleId="C58A04C13A574BEEBB91B53857DDDAD4">
    <w:name w:val="C58A04C13A574BEEBB91B53857DDDAD4"/>
    <w:rsid w:val="007776FA"/>
  </w:style>
  <w:style w:type="paragraph" w:customStyle="1" w:styleId="D749E29B870F4F84A9C5C940A7ED87E3">
    <w:name w:val="D749E29B870F4F84A9C5C940A7ED87E3"/>
    <w:rsid w:val="007776FA"/>
  </w:style>
  <w:style w:type="paragraph" w:customStyle="1" w:styleId="6F038C1190294C5285BA475518FBF400">
    <w:name w:val="6F038C1190294C5285BA475518FBF400"/>
    <w:rsid w:val="007776FA"/>
  </w:style>
  <w:style w:type="paragraph" w:customStyle="1" w:styleId="380D3573E7F443A7AB552E9963C5C3B9">
    <w:name w:val="380D3573E7F443A7AB552E9963C5C3B9"/>
    <w:rsid w:val="007776FA"/>
  </w:style>
  <w:style w:type="paragraph" w:customStyle="1" w:styleId="1B2D68376D1A44C892C250FAA2C4D369">
    <w:name w:val="1B2D68376D1A44C892C250FAA2C4D369"/>
    <w:rsid w:val="007776FA"/>
  </w:style>
  <w:style w:type="paragraph" w:customStyle="1" w:styleId="3E00CFF062004B6A8EB302A7D7E07373">
    <w:name w:val="3E00CFF062004B6A8EB302A7D7E07373"/>
    <w:rsid w:val="007776FA"/>
  </w:style>
  <w:style w:type="paragraph" w:customStyle="1" w:styleId="DF04056EFB1D478D9EB584FB5F6A3DEE">
    <w:name w:val="DF04056EFB1D478D9EB584FB5F6A3DEE"/>
    <w:rsid w:val="007776FA"/>
  </w:style>
  <w:style w:type="paragraph" w:customStyle="1" w:styleId="B3AEFBB154D349D093FF65B884018DC3">
    <w:name w:val="B3AEFBB154D349D093FF65B884018DC3"/>
    <w:rsid w:val="007776FA"/>
  </w:style>
  <w:style w:type="paragraph" w:customStyle="1" w:styleId="5BBF6B0D90174E47B12B4E7F65E901B2">
    <w:name w:val="5BBF6B0D90174E47B12B4E7F65E901B2"/>
    <w:rsid w:val="005D6D0A"/>
  </w:style>
  <w:style w:type="paragraph" w:customStyle="1" w:styleId="E498AAE21C7048E18AB2FE0482837E31">
    <w:name w:val="E498AAE21C7048E18AB2FE0482837E31"/>
    <w:rsid w:val="005D6D0A"/>
  </w:style>
  <w:style w:type="paragraph" w:customStyle="1" w:styleId="3322D218965D42F580627CFBA9F1DD17">
    <w:name w:val="3322D218965D42F580627CFBA9F1DD17"/>
    <w:rsid w:val="005D6D0A"/>
  </w:style>
  <w:style w:type="paragraph" w:customStyle="1" w:styleId="76A149BD86D8428AA8CF78D9510D95A5">
    <w:name w:val="76A149BD86D8428AA8CF78D9510D95A5"/>
    <w:rsid w:val="00501F90"/>
  </w:style>
  <w:style w:type="paragraph" w:customStyle="1" w:styleId="A63CD9DAD70D4C3C8EBF1EC76556CE3A">
    <w:name w:val="A63CD9DAD70D4C3C8EBF1EC76556CE3A"/>
    <w:rsid w:val="00501F90"/>
  </w:style>
  <w:style w:type="paragraph" w:customStyle="1" w:styleId="EEAABE140D324B7DA70341E76C3F3B62">
    <w:name w:val="EEAABE140D324B7DA70341E76C3F3B62"/>
    <w:rsid w:val="00501F90"/>
  </w:style>
  <w:style w:type="paragraph" w:customStyle="1" w:styleId="6BE351206E4149EABFB3B2F6E4538074">
    <w:name w:val="6BE351206E4149EABFB3B2F6E4538074"/>
    <w:rsid w:val="00501F90"/>
  </w:style>
  <w:style w:type="paragraph" w:customStyle="1" w:styleId="A5D4838AD86D400BB4D9F95C67705702">
    <w:name w:val="A5D4838AD86D400BB4D9F95C67705702"/>
    <w:rsid w:val="00501F90"/>
  </w:style>
  <w:style w:type="paragraph" w:customStyle="1" w:styleId="57812C9A8FB847DCB020C3359A23781A">
    <w:name w:val="57812C9A8FB847DCB020C3359A23781A"/>
    <w:rsid w:val="00501F90"/>
  </w:style>
  <w:style w:type="paragraph" w:customStyle="1" w:styleId="0EA277C6CE2447F1BD8F662EA0154C64">
    <w:name w:val="0EA277C6CE2447F1BD8F662EA0154C64"/>
    <w:rsid w:val="00501F90"/>
  </w:style>
  <w:style w:type="paragraph" w:customStyle="1" w:styleId="3D2A22F902854D069FBE57B497947787">
    <w:name w:val="3D2A22F902854D069FBE57B497947787"/>
    <w:rsid w:val="00501F90"/>
  </w:style>
  <w:style w:type="paragraph" w:customStyle="1" w:styleId="A649C8C36A83416BBC41EB2F82595E8A">
    <w:name w:val="A649C8C36A83416BBC41EB2F82595E8A"/>
    <w:rsid w:val="00501F90"/>
  </w:style>
  <w:style w:type="paragraph" w:customStyle="1" w:styleId="9924291450564EBFB3AA0C163C8541FE">
    <w:name w:val="9924291450564EBFB3AA0C163C8541FE"/>
    <w:rsid w:val="00501F90"/>
  </w:style>
  <w:style w:type="paragraph" w:customStyle="1" w:styleId="C4BBFCB378CC496AB99451B112713F34">
    <w:name w:val="C4BBFCB378CC496AB99451B112713F34"/>
    <w:rsid w:val="00501F90"/>
  </w:style>
  <w:style w:type="paragraph" w:customStyle="1" w:styleId="4558EFEC96BD42EF94CF5A413385FA73">
    <w:name w:val="4558EFEC96BD42EF94CF5A413385FA73"/>
    <w:rsid w:val="00501F90"/>
  </w:style>
  <w:style w:type="paragraph" w:customStyle="1" w:styleId="277BD257DD37449390B98ED0D5ABC4B9">
    <w:name w:val="277BD257DD37449390B98ED0D5ABC4B9"/>
    <w:rsid w:val="0021617F"/>
    <w:pPr>
      <w:spacing w:after="200" w:line="276" w:lineRule="auto"/>
    </w:pPr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394</TotalTime>
  <Pages>3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Anoop Ramachandran</dc:creator>
  <cp:lastModifiedBy>ohboy</cp:lastModifiedBy>
  <cp:revision>73</cp:revision>
  <dcterms:created xsi:type="dcterms:W3CDTF">2014-01-27T12:43:00Z</dcterms:created>
  <dcterms:modified xsi:type="dcterms:W3CDTF">2015-08-13T07:06:00Z</dcterms:modified>
</cp:coreProperties>
</file>